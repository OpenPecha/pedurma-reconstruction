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Jomolhari" w:hAnsi="Jomolhari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