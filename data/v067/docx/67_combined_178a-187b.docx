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Jomolhari" w:hAnsi="Jomolhari"/>
        </w:rPr>
        <w:br/>
        <w:br/>
        <w:t>[178a]༄༅།</w:t>
        <w:tab/>
        <w:t>།བྱང་ཆུབ་ཀྱི་ལྟུང་བ་བཤགས་པའི་འགྲེལ་པ།</w:t>
      </w:r>
      <w:r>
        <w:rPr>
          <w:rFonts w:ascii="Jomolhari" w:hAnsi="Jomolhari"/>
          <w:vertAlign w:val="subscript"/>
        </w:rPr>
        <w:t>&lt;«སྣར་»ལ་བྱང་ཆུབ་ཀྱི་... མཛད་པ་བཞུགས། ཞེས་འཁོད།&gt;</w:t>
      </w:r>
      <w:r>
        <w:rPr>
          <w:rFonts w:ascii="Jomolhari" w:hAnsi="Jomolhari"/>
        </w:rPr>
        <w:t>༄༅༅། །རྒྱ་གར་སྐད་དུ། བོ་དྷི་པཏྟི་དེ་ཤ་ན་བྲྀཏྟི</w:t>
      </w:r>
      <w:r>
        <w:rPr>
          <w:rFonts w:ascii="Jomolhari" w:hAnsi="Jomolhari"/>
          <w:vertAlign w:val="subscript"/>
        </w:rPr>
        <w:t>&lt;«སྣར་»བྲིཏྟི། «པེ་»རྟོག&gt;</w:t>
      </w:r>
      <w:r>
        <w:rPr>
          <w:rFonts w:ascii="Jomolhari" w:hAnsi="Jomolhari"/>
        </w:rPr>
        <w:t>། བོད་སྐད་དུ། བྱང་ཆུབ་ཀྱི་ལྟུང་བ་བཤགས་པའི་འགྲེལ་པ། འཕགས་པ་འཇམ་དཔལ་ལ་ཕྱག་འཚལ་ལོ། །བཅོམ་ལྡན་འདས་ཤཱཀྱ་ཐུབ་པ་ལ་ཕྱག་འཚལ་ལོ། །བདེ་གཤེགས་གང་ཞིག་མི་རྟོག་</w:t>
      </w:r>
      <w:r>
        <w:rPr>
          <w:rFonts w:ascii="Jomolhari" w:hAnsi="Jomolhari"/>
          <w:vertAlign w:val="subscript"/>
        </w:rPr>
        <w:t>&lt;«པེ་»«སྣར་»འདི།&gt;</w:t>
      </w:r>
      <w:r>
        <w:rPr>
          <w:rFonts w:ascii="Jomolhari" w:hAnsi="Jomolhari"/>
        </w:rPr>
        <w:t>ཐུགས་ཆུད་རྟོག་མེད་ཐམས་ཅད་མཁྱེན། །ཐུགས་རྗེ་ཆེན་པོས་འགྲོ་དོན་མཛད་པའི་གཽ་ཏམ་ཕྱག་འཚལ་ནས། །བྱང་ཆུབ་སེམས་དཔའི་ལྟུང་བ་དག་བྱེད་བྱང་ཆུབ་ལྟུང་བཤགས་ནི། །སེམས་ཅན་ཀུན་ལ་ཕན་ཕྱིར་ལུང་དང་མན་ངག་གིས་བཤད་བྱ། །རྣམ་པ་ཐམས་ཅད་མཁྱེན་པའི་སངས་རྒྱས་བཅོམ་ལྡན་འདས་སྐུ་གསུམ་དང་ལྡན་པའི་སངས་རྒྱས་ཤཱཀྱ་ཐུབ་པས་སེམས་ཅན་ཐམས་ཅད་ཀྱི་དོན་དུ་དམ་པའི་ཆོས་མང་པོ་གསུངས་པ་ཐམས་ཅད་བསྡུས་པ་ནི་ལུང་གི་ཆོས་གསུང་རབ་ཡན་ལག་བཅུ་གཉིས་སུ་འདུས་ཏེ། དེའི་ནང་ནས་མདོའི་སྡེ་ཞེས་བྱ་བར་འདིར་</w:t>
      </w:r>
      <w:r>
        <w:rPr>
          <w:rFonts w:ascii="Jomolhari" w:hAnsi="Jomolhari"/>
          <w:vertAlign w:val="subscript"/>
        </w:rPr>
        <w:t>&lt;«ཅོ་»+ལ་མེད།&gt;</w:t>
      </w:r>
      <w:r>
        <w:rPr>
          <w:rFonts w:ascii="Jomolhari" w:hAnsi="Jomolhari"/>
        </w:rPr>
        <w:t>འགྱུར་ལ། བཅུ་གཉིས་པོ་ཡང་བསྡུས་པས་སྡེ་སྣོད་གསུམ་སྟེ། དེ་ལས་</w:t>
        <w:br/>
        <w:br/>
        <w:t>[178b]འདི་ནི་མདོ་སྡེ་ཞེས་བྱ་བར་ཡང་འགྱུར་ལ། གཙོར་ནི་ཐེག་པ་ཆེན་པོའི་འདུལ་བ་ཡིན་ཏེ། གཞི་དང་ཡན་ལག་གཉིས་ཀ་སྟོན་པའི་ཕྱིར་རོ། །དེ་ལ་སྔོན་བྱུང་ནི་བྱང་ཆུབ་སེམས་དཔའ་ལྟད་མོ་ཅན་ལ་སོགས་པ་</w:t>
      </w:r>
      <w:r>
        <w:rPr>
          <w:rFonts w:ascii="Jomolhari" w:hAnsi="Jomolhari"/>
          <w:vertAlign w:val="subscript"/>
        </w:rPr>
        <w:t>&lt;«པེ་»«སྣར་»”དྲུག&gt;</w:t>
      </w:r>
      <w:r>
        <w:rPr>
          <w:rFonts w:ascii="Jomolhari" w:hAnsi="Jomolhari"/>
        </w:rPr>
        <w:t>ལས་དང་པོ་པ་སོ་ལྔས་རྒྱལ་པོའི་ཁབ་ཏུ་བསོད་སྙོམས་ལ་བྱོན་པས་ཆང་འཚོང་མའི་བུ་འོག་ཏུ་ཤི་བའི་ལྟུང་བ་བཤགས་པའི་དོན་དུ་འཕགས་པ་ཉེ་བ་</w:t>
      </w:r>
      <w:r>
        <w:rPr>
          <w:rFonts w:ascii="Jomolhari" w:hAnsi="Jomolhari"/>
          <w:vertAlign w:val="subscript"/>
        </w:rPr>
        <w:t>&lt;«པེ་»«སྣར་»གིས།&gt;</w:t>
      </w:r>
      <w:r>
        <w:rPr>
          <w:rFonts w:ascii="Jomolhari" w:hAnsi="Jomolhari"/>
        </w:rPr>
        <w:t>འཁོར་ལ་བསྐུར་</w:t>
      </w:r>
      <w:r>
        <w:rPr>
          <w:rFonts w:ascii="Jomolhari" w:hAnsi="Jomolhari"/>
          <w:vertAlign w:val="subscript"/>
        </w:rPr>
        <w:t>&lt;«སྣར་»གིའོ།&gt;</w:t>
      </w:r>
      <w:r>
        <w:rPr>
          <w:rFonts w:ascii="Jomolhari" w:hAnsi="Jomolhari"/>
        </w:rPr>
        <w:t>ཏེ་བཅོམ་ལྡན་འདས་ཀྱིས་གསུངས་པའོ། །རྗེས་སུ་འཇུག་པ་ནི་བྱང་ཆུབ་སེམས་དཔའི་རིགས་ཅན་གྱི་ལམ་གྱི་ཡན་ལག་ཏུ་འགྱུར་རོ། །ཡང་ན་རྒྱལ་པོའི་ཁབ་ཀྱི་བྲམ་ཟེ་ཁམས་</w:t>
      </w:r>
      <w:r>
        <w:rPr>
          <w:rFonts w:ascii="Jomolhari" w:hAnsi="Jomolhari"/>
          <w:vertAlign w:val="subscript"/>
        </w:rPr>
        <w:t>&lt;«པེ་»–ཞེ་ན།&gt;</w:t>
      </w:r>
      <w:r>
        <w:rPr>
          <w:rFonts w:ascii="Jomolhari" w:hAnsi="Jomolhari"/>
        </w:rPr>
        <w:t>པ་སྐྱེས་ཞེས་བྱ་བས་ཉ་པ་སོ་ལྔ་ལ་ལམ་ལོག་པ་བསྟན་པས་ཉ་མགོ་བོ་</w:t>
      </w:r>
      <w:r>
        <w:rPr>
          <w:rFonts w:ascii="Jomolhari" w:hAnsi="Jomolhari"/>
          <w:vertAlign w:val="subscript"/>
        </w:rPr>
        <w:t>&lt;«པེ་»འཇུག «པེ་»«སྣར་»བརྟེན།&gt;</w:t>
      </w:r>
      <w:r>
        <w:rPr>
          <w:rFonts w:ascii="Jomolhari" w:hAnsi="Jomolhari"/>
        </w:rPr>
        <w:t>སོ་ལྔ་བར་གྱུར་པའི་དོན་དུ་ཡིན་ནོ་ཞེས་ལ་ལ་ནས་བཤད་དེ། །དེ་ནི་དཀོན་མཆོག་བརྩེགས་པའི་གཞུང་མ་ཡིན་ནོ། །དེ་ཉིད་བཤད་པ་ནི་དགོས་པ་ལ་སོགས་པ་ལ་སོགས་པ་</w:t>
      </w:r>
      <w:r>
        <w:rPr>
          <w:rFonts w:ascii="Jomolhari" w:hAnsi="Jomolhari"/>
          <w:vertAlign w:val="subscript"/>
        </w:rPr>
        <w:t>&lt;«སྣར་»བྱའོ།&gt;</w:t>
      </w:r>
      <w:r>
        <w:rPr>
          <w:rFonts w:ascii="Jomolhari" w:hAnsi="Jomolhari"/>
        </w:rPr>
        <w:t>བཞིར་ཤེས་པར་བྱའོ། །དེ་དག་གང་ཞེ་ན། དགོས་པའི་དོན་ལ་ནི་རྣམ་པ་ལྔ་སྟེ། བརྗོད་བྱ་ནི་བྱང་ཆུབ་སེམས་དཔའི་ལྟུང་བ་དང་དེ་འདག་པའི་ཐབས་སོ། །རྗོད་བྱེད་ནི་གཞུང་དེ་</w:t>
      </w:r>
      <w:r>
        <w:rPr>
          <w:rFonts w:ascii="Jomolhari" w:hAnsi="Jomolhari"/>
          <w:vertAlign w:val="subscript"/>
        </w:rPr>
        <w:t>&lt;«པེ་»«སྣར་»གཞི། ༼&gt;</w:t>
      </w:r>
      <w:r>
        <w:rPr>
          <w:rFonts w:ascii="Jomolhari" w:hAnsi="Jomolhari"/>
        </w:rPr>
        <w:t>དག་གོ། །དགོས་པ་ནི་ལྟུང་བ་དེ་དག་པར་བྱེད་པའོ། །དགོས་པའི་ཡང་དགོས་པ་ནི། དེས་སངས་རྒྱས་ཉིད་འཐོབ་པའོ། །འབྲེལ་པ་ནི་ཐབས་དང་ཐབས་ལས་བྱུང་བ་སྟེ་ཤུགས་ཀྱིས་བསྟན་པའོ། །བསྡུས་པའི་དོན་ནི་ཕུང་པོ་གསུམ་མམ། བདུན་དག་པའམ། ཡང་ན་སྟོབས་བཞི་ཁོ་ན་ཡིན་ནོ། །ཞར་ལ་བརྒལ་ལན་ལ་སོགས་པ་གསུམ་ཡང་ཤེས་པར་བྱའོ། །མན་ངག་ནི་མངོན་པར་རྟོགས་པ་སྟེ། མཚམས་མེད་པ་ལ་སོགས་པ་བྱས་པ་ཆེན་པོས་ནི། བར་མ་ཆད་པར་ཤིན་ཏུ་འགྱོད་པས་སྟོབས་བཞི་པོ་འདིས་ཟླ་ཉེ་བ་</w:t>
      </w:r>
      <w:r>
        <w:rPr>
          <w:rFonts w:ascii="Jomolhari" w:hAnsi="Jomolhari"/>
          <w:vertAlign w:val="subscript"/>
        </w:rPr>
        <w:t>&lt;«པེ་»«སྣར་»བར། «པེ་»«སྣར་»ཀྱི། «པེ་»«སྣར་»-གནས།&gt;</w:t>
      </w:r>
      <w:r>
        <w:rPr>
          <w:rFonts w:ascii="Jomolhari" w:hAnsi="Jomolhari"/>
        </w:rPr>
        <w:t>འཁོར་གྱིས་ཞུས་པ་ཞེས་གསུངས་ཏེ། དེའི་ཚེ་བཅོམ་ལྡན་འདས་ཀྱིས་</w:t>
      </w:r>
      <w:r>
        <w:rPr>
          <w:rFonts w:ascii="Jomolhari" w:hAnsi="Jomolhari"/>
          <w:vertAlign w:val="subscript"/>
        </w:rPr>
        <w:t>&lt;«པེ་»«སྣར་»བཏན། «སྣར་»པོ་ཞེས།&gt;</w:t>
      </w:r>
      <w:r>
        <w:rPr>
          <w:rFonts w:ascii="Jomolhari" w:hAnsi="Jomolhari"/>
        </w:rPr>
        <w:t>ཉེ་བའི་གནས་</w:t>
      </w:r>
      <w:r>
        <w:rPr>
          <w:rFonts w:ascii="Jomolhari" w:hAnsi="Jomolhari"/>
          <w:vertAlign w:val="subscript"/>
        </w:rPr>
        <w:t>&lt;«པེ་»«སྣར་»–ནི།&gt;</w:t>
      </w:r>
      <w:r>
        <w:rPr>
          <w:rFonts w:ascii="Jomolhari" w:hAnsi="Jomolhari"/>
        </w:rPr>
        <w:t>ཉེ་གནས་ལ་འདུལ་བའི་བཀའ་སྡུད་པ་པོར་གཏད་པས་དགྲ་བཅོམ་པས་ཞུས་པས་སོ། །འདུལ་བ་གཏན་</w:t>
      </w:r>
      <w:r>
        <w:rPr>
          <w:rFonts w:ascii="Jomolhari" w:hAnsi="Jomolhari"/>
          <w:vertAlign w:val="subscript"/>
        </w:rPr>
        <w:t>&lt;«ཅོ་»ཕ་མེ། «པེ་»«སྣར་»-བྱ་བ། །&gt;</w:t>
      </w:r>
      <w:r>
        <w:rPr>
          <w:rFonts w:ascii="Jomolhari" w:hAnsi="Jomolhari"/>
        </w:rPr>
        <w:t>ལ་དབབ་པ་ནི་ཐེག་པ་ཆེན་པོ་པའི་ལྟུང་བའི་གཞི་ལ་སོགས་པ་འདིས་གཏན་ལ་འབེབས་པའོ། །དེ་ནི་བྱེ་བྲག་པ་ཡིན་ལ། སྤྱི་ནི་དཀོན་མཆོག་བརྩེགས་པ་ཞེས་སྨོས་སོ། །འདི་ལ་ཕུང་པོ་གསུམ་པ་ཞེས་ཀྱང་</w:t>
      </w:r>
      <w:r>
        <w:rPr>
          <w:rFonts w:ascii="Jomolhari" w:hAnsi="Jomolhari"/>
          <w:vertAlign w:val="subscript"/>
        </w:rPr>
        <w:t>&lt;«པེ་»«སྣར་»པས།&gt;</w:t>
      </w:r>
      <w:r>
        <w:rPr>
          <w:rFonts w:ascii="Jomolhari" w:hAnsi="Jomolhari"/>
        </w:rPr>
        <w:t>གསུངས་ཏེ། ཕྱག་འཚལ་བའམ་བཤགས་པ་ལ་སོགས་པ་བསོད་ནམས་ཀྱི་ཕུང་པོ་དཔག་ཏུ་མེད་པ་ལ་སོགས་ཏེ། ཕུང་པོ་གསུམ་པ་ཆུང་ངུ་ཡིན་ལ། ཆེན་པོ་ནི་མ་ཡིན་ནོ། །བྱང་ཆུབ་ཀྱི་ལྟུང་བ་བཤགས་པ་ཞེས་པ་ལ། བྱང་ཆུབ་ནི་བྱང་ཆུབ་ཆེན་པོའི་རྒྱུ་སྟེ། དེ་ལ་སེམས་དཔའ་ཞེས་བྱ་བ་ནི་</w:t>
      </w:r>
      <w:r>
        <w:rPr>
          <w:rFonts w:ascii="Jomolhari" w:hAnsi="Jomolhari"/>
          <w:vertAlign w:val="subscript"/>
        </w:rPr>
        <w:t>&lt;«པེ་»བསྟེན། «པེ་»«སྣར་»གི།&gt;</w:t>
      </w:r>
      <w:r>
        <w:rPr>
          <w:rFonts w:ascii="Jomolhari" w:hAnsi="Jomolhari"/>
        </w:rPr>
        <w:t>ལྷག་མའོ། །ཡང་ན་བྱང་ཆུབ་ལས་ཉམས་པས་ན་བྱང་ཆུབ་ཀྱི་ལྟུང་བ་ཞེས་གསུམ་པར་སྦྱར་རོ། །དེ་ཡང་བྱང་ཆུབ་སེམས་དཔའ་ལས་དང་པོ་པ་</w:t>
        <w:br/>
        <w:br/>
        <w:t>[179b]དང་། མོས་པས་སྤྱོད་པ་ལ་གནས་པ་སྟེ། ས་དང་པོ་ལ་སོགས་པའི་བྱང་ཆུབ་སེམས་དཔའ་ནི་མ་ཡིན་པར་ཤེས་པར་བྱའོ། །དེའི་ལྟུང་བ་ནི་དེ་བྱུང་ན་ངན་སོང་དུ་འགྲོ་བ་སྟེ། དེ་ཡང་ལྟུང་བ་དང་། སྦོམ་པོ་དང་། ཕམ་</w:t>
      </w:r>
      <w:r>
        <w:rPr>
          <w:rFonts w:ascii="Jomolhari" w:hAnsi="Jomolhari"/>
          <w:vertAlign w:val="subscript"/>
        </w:rPr>
        <w:t>&lt;«པེ་»«སྣར་»འཇིགས། ། ། ། །&gt;</w:t>
      </w:r>
      <w:r>
        <w:rPr>
          <w:rFonts w:ascii="Jomolhari" w:hAnsi="Jomolhari"/>
        </w:rPr>
        <w:t>པ་དང་། ཉེས་བྱས་དང་། ཉེས་པ་མེད་པ་དང་། ཕྲ་མོའི་རིམ་པ་མདོ་འདིའི་སྟོད་དང་། གཞན་ལས་ཤེས་པར་བྱ་ལ། བཤགས་པའི་ཐབས་ནི་རྒྱས་པར། མདོ་འདིའི་མཇུག་ནས་ཤེས་པར་བྱ་སྟེ། འདི་ནི་ལྟུང་བ་དེའི་དག་བྱེད་འབའ་ཞིག་ཡིན་ནོ། །དེ་དག་བྱུང་ན་བཤགས་པ་ནི་དག་པར་བྱེད་པའོ། །དེ་ཡང་གཉིས་ཏེ། དོན་དམ་གྱི་བཤགས་པ་ནི་འགྱོད་པ་བསལ་བའི་མདོ་ལྟར་ཆོས་ཐམས་ཅད་རང་བཞིན་མེད་པར་ཡིད་ལ་བྱ་བ་ནི་བཤགས་པ་ཆེན་པོ་སྟེ། དྲང་པོར་འདུག་ལ་ཡང་དག་ལྟོས། །ཡང་དག་ཉིད་ལ་ཡང་དག་ལྟ། །ཡང་དག་མཐོང་ན་རྣམ་པར་གྲོལ། །དེ་ནི་བཤགས་པ་ཆེན་པོ་ཡིན། །ཞེས་བྱ་བ་</w:t>
      </w:r>
      <w:r>
        <w:rPr>
          <w:rFonts w:ascii="Jomolhari" w:hAnsi="Jomolhari"/>
          <w:vertAlign w:val="subscript"/>
        </w:rPr>
        <w:t>&lt;«པེ་»«སྣར་»མཁས། «པེ་»«སྣར་»ཀྱི། «པེ་»«སྣར་»+གྱི།&gt;</w:t>
      </w:r>
      <w:r>
        <w:rPr>
          <w:rFonts w:ascii="Jomolhari" w:hAnsi="Jomolhari"/>
        </w:rPr>
        <w:t>གསུངས་སོ། །ཀུན་རྫོབ་ཀྱི་བཤགས་པ་ནི་སྟོབས་བཞིས་འགྱོད་པ་དང་བཅས་པའི་ཤེས་པས་ཕྱག་འཚལ་བ་ལ་སོགས་པ་ཐམས་ཅད་བྱ་བ་ནི་སྒྱུ་མ་ལྟ་བུའི་བློ་དང་ལྡན་པས་བཤགས་པ་ནི་ཆུང་ངུའོ། །དེ་ཡང་དང་པོར་འདི་ཞུས་པའི་ཚེ་བཅོམ་ལྡན་འདས་ཀྱིས་བྱང་ཆུབ་སེམས་དཔའ་དེ་དག་གི་དོན་དུ་འོད་ཟེར་གྱིས་འདི་ནས་ལྟོས་པའི་ཕྱོགས་བཅུའི་སངས་རྒྱས་སུམ་ཅུ་རྩ་བཞི་དང་། དེ་དག་ལ་སོགས་པ་མང་པོ་སྤྱན་དྲངས་ཏེ། འདིར་ནམ་མཁའ་ལ་བཞུགས་པ་ལ་བྱང་ཆུབ་སེམས་དཔའ་རྣམས་ཀྱིས་འགྱོད་པ་དང་བཅས་པས་མཆོད་ཅིང་སེམས་བསྐྱེད་ནས་སྐྱབས་སུ་སོང་སྟེ། ཕྱག་འཚལ་ནས་སྡིག་པ་བཤགས་པ་ལ་སོགས་པ་ལན་ཅིག་བྱས་པས་སྡིག་པ་ཐམས་ཅད་དག་སྟེ་ས་དང་པོ་ལ་སོགས་པ་ལ་གནས་པར་གྱུར་ཏོ། །དེའི་རྗེས་སུ་ཞུགས་པ་</w:t>
      </w:r>
      <w:r>
        <w:rPr>
          <w:rFonts w:ascii="Jomolhari" w:hAnsi="Jomolhari"/>
          <w:vertAlign w:val="subscript"/>
        </w:rPr>
        <w:t>&lt;«སྣར་»«ཅོ་»ནི། «པེ་»«སྣར་»+གཉིས།&gt;</w:t>
      </w:r>
      <w:r>
        <w:rPr>
          <w:rFonts w:ascii="Jomolhari" w:hAnsi="Jomolhari"/>
        </w:rPr>
        <w:t>ནི་གནས་དབེན་པར་མཎྜལ་དང་། མཆོད་པ་དང་འདི་རྣམས་ཀྱི་བྲིས་སྐུ་ལ་བརྟེན་</w:t>
      </w:r>
      <w:r>
        <w:rPr>
          <w:rFonts w:ascii="Jomolhari" w:hAnsi="Jomolhari"/>
          <w:vertAlign w:val="subscript"/>
        </w:rPr>
        <w:t>&lt;«པེ་»«སྣར་»།&gt;</w:t>
      </w:r>
      <w:r>
        <w:rPr>
          <w:rFonts w:ascii="Jomolhari" w:hAnsi="Jomolhari"/>
        </w:rPr>
        <w:t>ཏེ། བླ་མའི་མན་ངག་གིས་</w:t>
      </w:r>
      <w:r>
        <w:rPr>
          <w:rFonts w:ascii="Jomolhari" w:hAnsi="Jomolhari"/>
          <w:vertAlign w:val="subscript"/>
        </w:rPr>
        <w:t>&lt;«པེ་»«སྣར་»དཔས། «པེ་»«སྣར་»པ། །&gt;</w:t>
      </w:r>
      <w:r>
        <w:rPr>
          <w:rFonts w:ascii="Jomolhari" w:hAnsi="Jomolhari"/>
        </w:rPr>
        <w:t>སེམས་བསྐྱེད་པ་ལ་སོགས་པ་བྱས་ལ་བཤགས་པས་སྡིག་པ་ཐམས་ཅད་དག་པར་འགྱུར་ལ། འབྲས་བུ་ཡང་དག་པར་རྫོགས་པའི་སངས་རྒྱས་འཐོབ་པར་འགྱུར་རོ་ཞེས་བྱ་བ་ནི་འདིའི་ཚུལ་ལོ། །དེ་ལ་བཤགས་པའི་ཐབས་དངོས་ལ། དང་པོ་རྟེན་གྱི་སྒོ་ནས་སྡིག་པ་བཤགས་པ་ནི། བདག་མིང་འདི་ཞེས་བྱ་བ་ཞེས་</w:t>
        <w:br/>
        <w:br/>
        <w:t>[180a]བྱ་བ་ལ་སོགས་པས་གསུངས་སོ། །དེ་ལ་རྟེན་སངས་རྒྱས་སུམ་ཅུ་རྩ་ལྔ་ལ་སོགས་པ་ལ་མཆོད་པ་བྱས་ཏེ་བྱང་ཆུབ་ཀྱི་སེམས་རྣམ་པ་གཉིས་བསྐྱེད་པ་འདིར་ཤེས་པར་བྱས་ལ། དེ་ནས་སྐྱབས་སུ་འགྲོ་བ་ནི་གཉིས་པའོ། །དེ་ལ་བདག་མིང་འདི་ཞེས་བྱ་བ་ནི། སྤྱིར་བཏང་ཡང་དམིགས་ཀྱིས་བདག་གི་ཐ་མལ་པའི་མིང་ཆེ་གེ་མོ་ཞེས་བརྗོད་པར་བྱ་སྟེ། དཔེར་ན་འཇིག་</w:t>
      </w:r>
      <w:r>
        <w:rPr>
          <w:rFonts w:ascii="Jomolhari" w:hAnsi="Jomolhari"/>
          <w:vertAlign w:val="subscript"/>
        </w:rPr>
        <w:t>&lt;«པེ་»«སྣར་»དེ། །&gt;</w:t>
      </w:r>
      <w:r>
        <w:rPr>
          <w:rFonts w:ascii="Jomolhari" w:hAnsi="Jomolhari"/>
        </w:rPr>
        <w:t>སྡེའི་ནང་ནས་འཇིགས་བྱེད་ཆེན་པོ་ཞེས་བྱ་བ་ལྟ་བུའོ། །གཞན་དུ་ན་བདག་ཏུ་མ་ཟད་དེ་དགེ་བའི་བཤེས་གཉེན་ནི་བདག་ལ་ཕན་འདོགས་པའོ། །ཕ་མ་ནི་ཕན་འདོགས་པའི་ཞིང་ངོ་། །སེམས་ཅན་མཐའ་ཡས་པ་ནི་ནམ་མཁའ་</w:t>
      </w:r>
      <w:r>
        <w:rPr>
          <w:rFonts w:ascii="Jomolhari" w:hAnsi="Jomolhari"/>
          <w:vertAlign w:val="subscript"/>
        </w:rPr>
        <w:t>&lt;«པེ་»བསམ། «སྣར་»སྡེ།&gt;</w:t>
      </w:r>
      <w:r>
        <w:rPr>
          <w:rFonts w:ascii="Jomolhari" w:hAnsi="Jomolhari"/>
        </w:rPr>
        <w:t>ཁྱབ་པའི་སེམས་ཅན་ཏེ་བདག་གིས་ཕན་གདགས་པའི་ཡུལ་ལོ། །དེ་དག་དང་བཅས་པར་སྐྱབས་སུ་འགྲོ་བའོ། །གང་ལ་ཞེ་ན། སངས་རྒྱས་ལ་སོགས་པ་ལའོ། །གང་གིས་ཤེ་ན། ངག་དང་ཡིད་ཀྱིས་</w:t>
      </w:r>
      <w:r>
        <w:rPr>
          <w:rFonts w:ascii="Jomolhari" w:hAnsi="Jomolhari"/>
          <w:vertAlign w:val="subscript"/>
        </w:rPr>
        <w:t>&lt;«སྣར་»ནས།&gt;</w:t>
      </w:r>
      <w:r>
        <w:rPr>
          <w:rFonts w:ascii="Jomolhari" w:hAnsi="Jomolhari"/>
        </w:rPr>
        <w:t>ཏེ་སྐྱབས་སུ་འགྲོ་བའི་ངོ་བོ་ལ་སོགས་པ་ཡང་ཤེས་པར་བྱའོ། །དེ་ལ་སངས་རྒྱས་ནི་སྟོན་པ་དང་འབྲས་བུ་སྟེ། སྐུ་གསུམ་</w:t>
      </w:r>
      <w:r>
        <w:rPr>
          <w:rFonts w:ascii="Jomolhari" w:hAnsi="Jomolhari"/>
          <w:vertAlign w:val="subscript"/>
        </w:rPr>
        <w:t>&lt;«པེ་»«སྣར་»གི།&gt;</w:t>
      </w:r>
      <w:r>
        <w:rPr>
          <w:rFonts w:ascii="Jomolhari" w:hAnsi="Jomolhari"/>
        </w:rPr>
        <w:t>བདག་ཉིད་ཅན་ལ། བདག་སྐྱབས་སུ་འགྲོ་བ་ནི་དེ་ལ་བློ་གཏོད་པའོ། །འདིར་ཕྱག་འཚལ་བ་ནི་ལུས་དང་ངག་དང་ཡིད་ཀྱིས་ཏེ་དེ་ལྟར་ངེས་པར་འགྲོའོ་ཞེས་པའོ། །དེ་བཞིན་དུ་ཆོས་ནི་བསྟན་པ་དང་ལམ་མོ། །དེ་ཡང་ལུང་དང་རྟོགས་པ་དང་དོན་དམ་པ་སྟེ་རྒྱུ་དང་འབྲས་བུའི་བདག་ཉིད་དོ། །དགེ་འདུན་ནི། སྒྲུབ་པ་པོ་དང་རྟེན་ཏེ་མི་ཕྱེད་པས་ན་དགེ་འདུན་ནོ། །དེ་ཡང་བྱང་ཆུབ་སེམས་དཔའ་དང་ཉན་ཐོས་དང་རང་སངས་རྒྱས་ཏེ་འདིར་བྱང་ཆུབ་སེམས་དཔའི་དགེ་འདུན་ཕྱིར་མི་ལྡོག་པའི་དགེ་འདུན་ཡིན་པར་ཤེས་པར་བྱའོ། །དེ་ལྟར་རྟེན་གྱི་སྟོབས་བསྟན་ནས</w:t>
      </w:r>
      <w:r>
        <w:rPr>
          <w:rFonts w:ascii="Jomolhari" w:hAnsi="Jomolhari"/>
          <w:vertAlign w:val="subscript"/>
        </w:rPr>
        <w:t>&lt;«པེ་»-ལ་སོགས།&gt;</w:t>
      </w:r>
      <w:r>
        <w:rPr>
          <w:rFonts w:ascii="Jomolhari" w:hAnsi="Jomolhari"/>
        </w:rPr>
        <w:t>། ད་ནི་རྣམ་པར་སུན་འབྱིན་པས་ཀུན་དུ་སྤྱོད་པའི་སྟོབས་ཀྱི་སྒོ་ནས་སྡིག་པ་འཆགས་པ་ནི། དེ་བཞིན་གཤེགས་པ་ཞེས་བྱ་བ་ལ་སོགས་པ་གསུངས་སོ། །དེ་ཡང་སྡིག་པའི་དངོས་པོ་བཤགས་པའི་ཡན་ལག་ཏུ་སངས་རྒྱས་སུམ་ཅུ་སོ་ལྔ་ལ་ཕྱག་འཚལ་བས་སྡིག་པ་དག་པར་གྱུར་པ་ཡིན་ནོ། །དེ་ལ་མ་འོངས་པས་ནི། སངས་རྒྱས་འདི་དག་བདག་གི་མདུན་དུ་པདྨ་དང་སེང་གེ་དང་རིན་པོ་ཆེ་དང་ཟླ་བའི་གདན་ལ་རབ་ཏུ་བྱུང་བ་སྤྲུལ་པའི་སྐུ་མཚན་དང་དཔེ་བྱད་</w:t>
      </w:r>
      <w:r>
        <w:rPr>
          <w:rFonts w:ascii="Jomolhari" w:hAnsi="Jomolhari"/>
          <w:vertAlign w:val="subscript"/>
        </w:rPr>
        <w:t>&lt;«པེ་»«སྣར་»གྱིས་བྱེད་པ།&gt;</w:t>
      </w:r>
      <w:r>
        <w:rPr>
          <w:rFonts w:ascii="Jomolhari" w:hAnsi="Jomolhari"/>
        </w:rPr>
        <w:t>འོད་དང་ལྡན་པ། སྐུ་མདོག་དང་། ཞིང་དང་། ཕྱོགས་དང་། མཚམས་དང་། ཆོས་གོས་ལ་སོགས་པ་དང་། ཕྱག་</w:t>
        <w:br/>
        <w:br/>
        <w:t>[180b]མཚན་དང་། རྡོ་རྗེའི་སྐྱིལ་ཀྲུང་ཅན་འཁོར་མང་པོ་དང་བཅས་པ་འོག་ནས་འབྱུང་བ་བཞིན་དུ་དབུས་ནས་བརྩམས་ཏེ་ཕྱོགས་བཅུར་རིམ་པ་བཞིན་དུ་བཞུགས་པ་ལ་དམིགས་ཏེ། ལུས་མང་པོར་སྤྲུལ་ཅིང་། ངག་སྒྲ་དང་། ཡིད་ཀྱི་</w:t>
      </w:r>
      <w:r>
        <w:rPr>
          <w:rFonts w:ascii="Jomolhari" w:hAnsi="Jomolhari"/>
          <w:vertAlign w:val="subscript"/>
        </w:rPr>
        <w:t>&lt;«སྣར་»གི།&gt;</w:t>
      </w:r>
      <w:r>
        <w:rPr>
          <w:rFonts w:ascii="Jomolhari" w:hAnsi="Jomolhari"/>
        </w:rPr>
        <w:t>མོས་པས་ཞབས་ལ་ཕྱག་འཚལ་བྱའོ། །ཡང་ན་བློ་དམན་བས་ནི་ཐམས་ཅད་ཞལ་གཅིག་པ། ཕྱག་གཉིས་ཆོས་འཆད་པ་འམ། བསོད་སྙོམས་ལ་གཤེགས་པ་འམ། ས་གནོན་པ་ལ་སོགས་པའི་ཕྱག་རྒྱར་བསམས་ཏེ། དཀར་པོ་ལ་སོགས་པ་གང་ལྟར་མོས་པར་ཐམས་ཅད་མཉམ་པར་བསམས་</w:t>
      </w:r>
      <w:r>
        <w:rPr>
          <w:rFonts w:ascii="Jomolhari" w:hAnsi="Jomolhari"/>
          <w:vertAlign w:val="subscript"/>
        </w:rPr>
        <w:t>&lt;«པེ་»གྱིད། «པེ་»«སྣར་»རྩལ།&gt;</w:t>
      </w:r>
      <w:r>
        <w:rPr>
          <w:rFonts w:ascii="Jomolhari" w:hAnsi="Jomolhari"/>
        </w:rPr>
        <w:t>ཏེ་ཕྱག་བྱའོ། །འདི་དག་ནི་བདག་ཅག་གི་སྟོན་པ་གཙོ་བོ་ཡིན་ལ། དེ་མ་གཏོགས་པ་རྣམས་ནི་བསྐལ་པ་མང་པོར་བཞུགས་པ་ཡིན་པར་ཤེས་པར་བྱའོ། །དེ་ལ་དང་པོ་མི་མཇེད་ཀྱི་བདག་པོ་དབུས་ན་བཞུགས་པའི་སངས་རྒྱས་དེའི་ཡོན་ཏན་ནི་དེ་བཞིན་གཤེགས་པ་ཞེས་གསུངས་ཏེ། སྒྲའི་སྟོབས་ལས་དེ་བཞིན་ཉིད་གསུང་བ་དང་། རྟོགས་པ་དང་། དེ་བཞིན་ཉིད་དུ་གཤེགས་ཤིང་སླར་བྱོན་པ་སྟེ། འདིས་ནི་ཐམས་ཅད་ལས་</w:t>
      </w:r>
      <w:r>
        <w:rPr>
          <w:rFonts w:ascii="Jomolhari" w:hAnsi="Jomolhari"/>
          <w:vertAlign w:val="subscript"/>
        </w:rPr>
        <w:t>&lt;«པེ་»«སྣར་»པ་ཡིའོ། «པེ་»«སྣར་»འགྲོན།&gt;</w:t>
      </w:r>
      <w:r>
        <w:rPr>
          <w:rFonts w:ascii="Jomolhari" w:hAnsi="Jomolhari"/>
        </w:rPr>
        <w:t>ཁྱད་པར་དུ་འཕགས་པའོ། །དགྲ་བཅོམ་པ་ནི་ཉོན་མོངས་པ་དང་ཤེས་བྱའི་</w:t>
      </w:r>
      <w:r>
        <w:rPr>
          <w:rFonts w:ascii="Jomolhari" w:hAnsi="Jomolhari"/>
          <w:vertAlign w:val="subscript"/>
        </w:rPr>
        <w:t>&lt;«པེ་»«སྣར་»-དང་། «པེ་»འཕྲོགས།&gt;</w:t>
      </w:r>
      <w:r>
        <w:rPr>
          <w:rFonts w:ascii="Jomolhari" w:hAnsi="Jomolhari"/>
        </w:rPr>
        <w:t>སྒྲིབ་པའི་དགྲ་བསད་པའོ། །དེས་ནི་བྱང་ཆུབ་སེམས་དཔའ་ལས་ཁྱད་པར་དུ་འཕགས་པའོ། །ཡང་དག་པར་</w:t>
      </w:r>
      <w:r>
        <w:rPr>
          <w:rFonts w:ascii="Jomolhari" w:hAnsi="Jomolhari"/>
          <w:vertAlign w:val="subscript"/>
        </w:rPr>
        <w:t>&lt;«པེ་»«སྣར་»+མ།&gt;</w:t>
      </w:r>
      <w:r>
        <w:rPr>
          <w:rFonts w:ascii="Jomolhari" w:hAnsi="Jomolhari"/>
        </w:rPr>
        <w:t>ནི་ཕྱིན་ཅི་མ་ལོག་པ་སྟེ། དེས་ནི་འཁོར་བ་དང་ཐེག་པ་དམན་པ་ལས་སོ། །རྫོགས་པ་ནི་ཚོགས་གཉིས་དང་བདག་གཞན་གྱི་དོན་གྱི་སྐུ་གཉིས་སོ། །སངས་རྒྱས་ནི་སྤངས་པ་དང་ཡེ་ཤེས་ཀྱི་བྱེ་བྲག་གིས་གཉིས་སོ། །དེ་གཉིས་ཀྱིས་འཁོར་བ་དང་མྱ་ངན་ལས་འདས་པའི་གང་ཟག་ཐམས་ཅད་ལས་ཁྱད་པར་དུ་འཕགས་པར་བསྟན་ཏོ། །དེའི་མཚན་ཉིད་ནི་ཤཱཀྱ་ཐུབ་པ་སྟེ། དེ་ནི་ཡེ་ཤེས་དང་ནུས་པ་དང་ཡོན་ཏན་ནོ། །དེ་ལ་ཡེ་ཤེས་ནི་ཤཱ་ནི་མ་ལུས་པའོ། །ཀྱ་ནི་རྟོག་</w:t>
      </w:r>
      <w:r>
        <w:rPr>
          <w:rFonts w:ascii="Jomolhari" w:hAnsi="Jomolhari"/>
          <w:vertAlign w:val="subscript"/>
        </w:rPr>
        <w:t>&lt;«པེ་»«སྣར་»-པ།&gt;</w:t>
      </w:r>
      <w:r>
        <w:rPr>
          <w:rFonts w:ascii="Jomolhari" w:hAnsi="Jomolhari"/>
        </w:rPr>
        <w:t>པའོ། །མུ་ནེ་ནི་གཉིས་སུ་མེད་པར་བསྡོམས་</w:t>
      </w:r>
      <w:r>
        <w:rPr>
          <w:rFonts w:ascii="Jomolhari" w:hAnsi="Jomolhari"/>
          <w:vertAlign w:val="subscript"/>
        </w:rPr>
        <w:t>&lt;«སྣར་»ན། «པེ་»གྱི། «པེ་»«སྣར་»-ན།&gt;</w:t>
      </w:r>
      <w:r>
        <w:rPr>
          <w:rFonts w:ascii="Jomolhari" w:hAnsi="Jomolhari"/>
        </w:rPr>
        <w:t>པའོ། །ཐུབ་པ་ནི་ཤཱཀྱའི་རྒྱལ་པོའི་རིགས་ཡིན་པས་</w:t>
      </w:r>
      <w:r>
        <w:rPr>
          <w:rFonts w:ascii="Jomolhari" w:hAnsi="Jomolhari"/>
          <w:vertAlign w:val="subscript"/>
        </w:rPr>
        <w:t>&lt;«པེ་»སྐབས།&gt;</w:t>
      </w:r>
      <w:r>
        <w:rPr>
          <w:rFonts w:ascii="Jomolhari" w:hAnsi="Jomolhari"/>
        </w:rPr>
        <w:t>དེ་དོན་ཡོད་ཅིང་དེ་ལས་སྐྱེས་པའི་གདུག་པ་ཐུབ་པ་སྟེ་ལས་སོ། །ཡོན་ཏན་ནི། ཤཱཀྱ་སྟེ་ཁྱད་པར་དུ་འཕགས་པའོ། །དེའི་སྐུ་དང་གསུང་དང་ཐུགས་བསྡམས་པ་ཐུན་མོང་མ་ཡིན་པ་ནི་ཐུབ་པའོ། །དེ་ལ་ཕྱག་འཚལ་བ་ནི་དང་བའི་དད་པས་སྒོ་གསུམ་གྱིས་ཕྱག་བྱ་བའོ། །འདི་ཡང་དབུས་སུ་གདན་ལ། སེར་པོ་ཆོས་འཆད་པར་བསམ་</w:t>
        <w:br/>
        <w:br/>
        <w:t>[181a]མོ། །སྔ་མ་ལྟར་ཁྱད་པར་ལྔ་དང་། བཤད་པ་གསུམ་པོ་ནི་འོག་མ་ལ་ཡང་ཤེས་པར་བྱའོ། །ཡེ་ཤེས་ལ་སོགས་པ་ནི་དཔེ་དང་དོན་གྱིས་སྒྲའི་སྟོབས་ཀྱིས་ཚང་བ་དང་གཉིས་དང་གཅིག་ལ་ཡང་བཤད་པར་བྱའོ། །སྟེང་ནམ་མཁའི་སྙིང་པོའི་ཞིང་ན་བཞུགས་པ་སྔོན་པོ་རྡོ་རྗེ་གཉིས་བསྣམས་པ་ནི་རྡོ་རྗེ་སྙིང་པོས་རབ་ཏུ་འཇོམས་པའོ། །དེ་ལ་རྡོ་རྗེ་ནི་རྡོ་རྗེ་ལྟར་རྟོག་པ་མེད་པའི་ཡེ་ཤེས་སོ། །སྙིང་པོ་ནི་ཐམས་ཅད་ཀྱི་སྐྱེ་གནས་ཏེ་ཡོན་ཏན་ནོ། །ལས་ནི་ཉོན་མོངས་པ་ལ་སོགས་པ་ཐམས་ཅད་འཇོམས་པའོ། །རིན་ཆེན་འོད་འཕྲོ་ནི་ཤར་ཕྱོགས་རིན་ཆེན་</w:t>
      </w:r>
      <w:r>
        <w:rPr>
          <w:rFonts w:ascii="Jomolhari" w:hAnsi="Jomolhari"/>
          <w:vertAlign w:val="subscript"/>
        </w:rPr>
        <w:t>&lt;«པེ་»«སྣར་»-ནི། «སྣར་»མི།&gt;</w:t>
      </w:r>
      <w:r>
        <w:rPr>
          <w:rFonts w:ascii="Jomolhari" w:hAnsi="Jomolhari"/>
        </w:rPr>
        <w:t>ཡོད་པའི་ཞིང་ན་དཀར་པོ་རྡོ་རྗེ་དང་ཉི་མ་བསྣམས་པ་བཞུགས་སོ། །དེ་ལ་རིན་ཆེན་ནི་རིན་པོ་ཆེ་ལྟར་སྟོབས་ལ་སོགས་པའི་ཡོན་ཏན་ཐམས་ཅད་འབྱུང་བས་ན་ཡོན་ཏན་ནོ། །ཡེ་ཤེས་ནི་འོད་དེ་རང་བཞིན་གསལ་</w:t>
      </w:r>
      <w:r>
        <w:rPr>
          <w:rFonts w:ascii="Jomolhari" w:hAnsi="Jomolhari"/>
          <w:vertAlign w:val="subscript"/>
        </w:rPr>
        <w:t>&lt;«པེ་»«སྣར་»འདི། «པེ་»སྣར་སྙོམས།&gt;</w:t>
      </w:r>
      <w:r>
        <w:rPr>
          <w:rFonts w:ascii="Jomolhari" w:hAnsi="Jomolhari"/>
        </w:rPr>
        <w:t>བས་མི་ཤེས་པའི་མུན་པ་མེད་པའོ། །འཕྲོ་བ་ནི་ལས་ཏེ་དེས་སེམས་ཅན་ཐམས་ཅད་ཀྱི་མི་ཤེས་པ་འཇོམས་པར་བྱེད་པའོ། །ཤར་ལྷོ་ཀླུ་ཡིས་ཁྱབ་པའི་ཞིང་ན་ཀླུ་དབང་གི་རྒྱལ་པོ་སྟེ་སྔོན་པོ། ཀླུ་ཤིང་དང་སྦྲུལ་སྔོན་པོ་བསྣམས་པའོ། །དེ་ལ་ཡེ་ཤེས་ནི་ཀླུ་སྟེ་བསིལ་བར་བྱེད་པ་དང་གདུག་པ་ལྟར་ཡེ་ཤེས་ཀྱང་ཉོན་མོངས་པ་དང་བྲལ་བ་དང་མཚན་མ་གསོད་པའོ། །དབང་པོ་ནི་ལས་ཏེ་དེས་ཐམས་ཅད་ལ་དབང་བསྒྱུར་</w:t>
      </w:r>
      <w:r>
        <w:rPr>
          <w:rFonts w:ascii="Jomolhari" w:hAnsi="Jomolhari"/>
          <w:vertAlign w:val="subscript"/>
        </w:rPr>
        <w:t>&lt;«སྣར་»པའོ།&gt;</w:t>
      </w:r>
      <w:r>
        <w:rPr>
          <w:rFonts w:ascii="Jomolhari" w:hAnsi="Jomolhari"/>
        </w:rPr>
        <w:t>བའོ། །རྒྱལ་པོ་ནི་ཡོན་ཏན་ཏེ་རྒྱལ་པོ་ལྟར་ཐམས་ཅད་ཀྱི་ནང་ན་འབར་ཞིང་མཛེས་ལ་འཇིགས་པའི་ཞིང་ན་སྲེད་མེད་ཀྱི་བུ་སྔོན་པོ། །རི་རབ་དང་པདྨའི་ཕྱག་རྒྱ་ཅན་འཁོར་ལ་ཆོས་འཆད་ཅིང་སེམས་ཅན་རྣམས་ལ་འཚོ་སྐྱོང་ངོ་། །དེ་ཡང་སྲེད་མེད་ནི་ཡེ་ཤེས་ཏེ་རྟོག་པ་དང་བྲལ་བའོ། །ལས་ནི་སྲེད་པ་མེད་པ་སྟེ་སེམས་ཅན་འཁོར་བ་ལ་ཆགས་པ་དང་བྲལ་བར་མཛད་པའོ། །དེའི་བུ་ནི་སངས་རྒྱས་ཏེ་དེ་ལས་སྐྱེས་ཤིང་བྱམས་པ་ལ་སོགས་པའི་ཡོན་ཏན་དང་ལྡན་པས་ན་བུ་ཞེས་བཤད་དོ། །ཤར་ཕྱོགས་མེ་ཏོག་ཆེར་</w:t>
      </w:r>
      <w:r>
        <w:rPr>
          <w:rFonts w:ascii="Jomolhari" w:hAnsi="Jomolhari"/>
          <w:vertAlign w:val="subscript"/>
        </w:rPr>
        <w:t>&lt;1,1,①&gt;</w:t>
      </w:r>
      <w:r>
        <w:rPr>
          <w:rFonts w:ascii="Jomolhari" w:hAnsi="Jomolhari"/>
        </w:rPr>
        <w:t>རྒྱས་པ་ཞེས་</w:t>
      </w:r>
      <w:r>
        <w:rPr>
          <w:rFonts w:ascii="Jomolhari" w:hAnsi="Jomolhari"/>
          <w:vertAlign w:val="subscript"/>
        </w:rPr>
        <w:t>&lt;2,4,④&gt;</w:t>
      </w:r>
      <w:r>
        <w:rPr>
          <w:rFonts w:ascii="Jomolhari" w:hAnsi="Jomolhari"/>
        </w:rPr>
        <w:t>བྱ་བའི་ཞིང་ན་</w:t>
        <w:br/>
        <w:br/>
        <w:t>[183a]སེར་པོ་མེ་ཏོག་སེར་པོ་དང་ཤིང་ཐོག་དཔལ་འབྲས་བསྣམས་པའི་སངས་རྒྱས་མེ་ཏོག་དཔལ་བཞུགས་ཏེ་དེའི་ཡོན་ཏན་ནི་མཚན་ལ་སོགས་པ་རྒྱས་ཤིང་མཛེས་པ་དང་། ཡེ་ཤེས་མེ་ཏོག་ལྟར་རྒྱས་པའོ། །དཔལ་ནི་ལས་ཏེ། དེ་བཞིན་དུ་ཕུན་སུམ་ཚོགས་པ་དང་ལྡན་པར་བྱེད་པའོ། །ཤར་ལྷོ་ཚངས་བས་ཁྱབ་པའི་ཞིང་ན་དེ་བཞིན་གཤེགས་པ་ཚངས་པའི་འོད་ཟེར་རྣམ་པར་རོལ་པས་</w:t>
      </w:r>
      <w:r>
        <w:rPr>
          <w:rFonts w:ascii="Jomolhari" w:hAnsi="Jomolhari"/>
          <w:vertAlign w:val="subscript"/>
        </w:rPr>
        <w:t>&lt;3,1,①&gt;</w:t>
      </w:r>
      <w:r>
        <w:rPr>
          <w:rFonts w:ascii="Jomolhari" w:hAnsi="Jomolhari"/>
        </w:rPr>
        <w:t>མངོན་བར་མཁྱེན་པ་དཀར་པོ་པདྨ་དང་འོད་ཕུད་བསྣམས་པའོ། །དེ་བཞིན་གཤེགས་པ་ནི་སྔ་མ་ལྟར་ཏེ་འདིར་ཡང་དགྲ་བཅོམ་པ་ལ་སོགས་པའང་སྔ་མ་ལྟར་བལྟའོ། །བར་འདིར་དེ་བཞིན་གཤེགས་པ་གཉིས་བསྟན་པ་ནི་(གང་‚གོང་)འོག་ལའང་ཤེས་པར་བྱའོ། །དེ་ཡང་ཚངས་པ་སྟེ་ཡེ་ཤེས་སོ། །འོད་ཟེར་ནི་ནུས་པ་སྟེ། ཤིན་ཏུ་གསལ་ཞིང་ནུས་པ་ཆེན་པོ་དང་ལྡན་པའོ། །རྣམ་པར་རོལ་པ་ནི་ལས་ཏེ། རྫུ་འཕྲུལ་ལ་སོགས་པས་སེམས་ཅན་གྱི་དོན་མཛད་པའོ། །ཐུགས་ཀྱི་ཡེ་ཤེས་ཀྱིས་</w:t>
      </w:r>
      <w:r>
        <w:rPr>
          <w:rFonts w:ascii="Jomolhari" w:hAnsi="Jomolhari"/>
          <w:vertAlign w:val="subscript"/>
        </w:rPr>
        <w:t>&lt;4,#དུ&gt;</w:t>
      </w:r>
      <w:r>
        <w:rPr>
          <w:rFonts w:ascii="Jomolhari" w:hAnsi="Jomolhari"/>
        </w:rPr>
        <w:t>དོན་བྱའི་ཐབས་ལ་སོགས་པ་གསལ་བར་རྟོགས་པ་ནི་མངོན་པར་མཁྱེན་པའོ། །ལྷོ་ཕྱོགས་པདྨ་དང་ལྡན་བའི་ཞིང་ན་དེ་བཞིན་གཤེགས་པ་པདྨའི་འོད་ཟེར་རྣམ་པར་རོལ་པ་མངོན་པར་མཁྱེན་པ་དམར་པོ་པདྨ་དང་ཉི་མའི་ཕྱག་རྒྱ་ཅན་ནོ། །དེ་ལ་པདྨ་ནི་ཡེ་ཤེས་ཏེ་པདྨ་ཉེས་པས་མ་གོས་ལ་མ་ཆགས་ཤིང་རྒྱས་པའོ། །འོད་ཟེར་ནི་ཡོན་ཏན་ནོ། །རྣམ་པར་རོལ་པ་ལ་སོགས་པ་ནི་ལས་སོ། །ལྷོ་ནུབ་ནོར་བུ་ཡོད་པའི་ཞིང་ན་ནོར་དཔལ་དམར་པོ་དཀར་བའི་མདངས་ཅན་ཕྱག་རྒྱ་རིན་པོ་ཆེ་གཉིས་ཅན་ནོ་དེ་ལ་ནོར་ནི་ཡེ་ཤེས་ཏེ། ཡེ་ཤེས་ཆེན་པོ་མི་ཟད་པ་དང་། ནོར་བུའི་ཡོན་ཏན་དང་འདྲ་བའི་ཡོན་ཏན་ཆེན་པོ་དང་ལྡན་པས་འདོད་པ་ཐམས་ཅད་བསྐང་བ་ནི་ལས་སོ། །ཡོན་ཏན་ནི་དཔལ་ཏེ་གཉིས་སོ། །ནུབ་ཕྱོགས་གསལ་པ་དང་ལྡན་པའི་ཞིང་ན་དྲན་པའི་དཔལ་སེར་པོ་པོ་ཏི་དང་རལ་གྲི་ཅན་ནོ། །དེ་ལ་དྲན་པ་ནི་ཡེ་ཤེས་ཏེ། ཡེ་ཤེས་ཆེན་པོ་མི་བརྗེད་པའི་གཟུངས་དང་ལྡན་པ་དང་། ཡང་ཡོན་ཏན་ནི་དྲན་པ་སྟེ། རྣམ་པར་ཐར་པ་བསམ་གྱིས་མི་ཁྱབ་པའི་ཡོན་ཏན་ནོ། །ལས་ནི་དཔལ་ལོ། །ནུབ་བྱང་མཚན་མ་མེད་པའི་ཞིང་ན་ལྗང་གུ་ཕྱག་གཉིས་ཀྱིས་དེ་བཞིན་གཤེགས་པའི་གཙུག་ཏོར་དབུའི་སྟེང་དུ་འདོགས་པ་ནི་མཚན་དཔལ་ཤིན་ཏུ་ཡོངས་གྲགས་སོ། །དེ་ལ་མཚན་ནི་</w:t>
        <w:br/>
        <w:br/>
        <w:t>[183b]ཡེ་ཤེས་ཏེ། མི་ཟད་པའི་ཡེ་ཤེས་འཛིན་པའོ། །དཔལ་ནི་ལས་སོ། །ཤིན་ཏུ་ཡོངས་གྲགས་ནི་ཡོན་ཏན་ཏེ། འཇིག་རྟེན་གྱི་ཁམས་སུ་སྙན་པ་ཁྱབ་པར་གྱུར་པའི་གྲགས་པ་ཆེན་པོའོ། །བྱང་ཕྱོགས་དབང་པོ་གསལ་བའི་ཞིང་ན་དབང་པོ་ཏོག་གི་རྒྱལ་མཚན་གྱི་རྒྱལ་པོ་སེར་པོ་རིན་པོ་ཆེ་ཏོག་དང་རྒྱལ་མཚན་ཅན་ནོ། །དེ་ལ་དབང་པོ་ཏོག་ནི་ཡེ་ཤེས་ཏེ། དབང་པོས་ཡུལ་རྟོགས་པ་ལྟར་ཡེ་ཤེས་དེས་ཆོས་ཉིད་རྟོགས་ཤིང་དེ་ཉིད་མཛེས་པས་ན་ཏོག་གོ། །རྒྱལ་མཚན་ནི་ཡོན་ཏན་ཏེ་</w:t>
      </w:r>
      <w:r>
        <w:rPr>
          <w:rFonts w:ascii="Jomolhari" w:hAnsi="Jomolhari"/>
          <w:vertAlign w:val="subscript"/>
        </w:rPr>
        <w:t>&lt;1,1,①&gt;</w:t>
      </w:r>
      <w:r>
        <w:rPr>
          <w:rFonts w:ascii="Jomolhari" w:hAnsi="Jomolhari"/>
        </w:rPr>
        <w:t>ཐམས་ཅད་འཁོར་བ་ལས་རྒྱལ་བར་བྱེད་པའི་ཡོན་ཏན་ནོ། །ལས་ནི་རྒྱལ་པོ་སྟེ་བྱ་བ་ཐམས་ཅད་མཛད་པའོ། །བྱང་ཤར་རོལ་པ་དང་ལྡན་པའི་ཞིང་ན་ཤིན་ཏུ་རྣམ་པར་གནོན་པའི་དཔལ་དཀར་པོ་ས་གནོན་པའི་ཕྱག་རྒྱ་ཅན་ནོ། །དེ་ལ་ཤིན་ཏུ་ནི་ཡེ་ཤེས་ཏེ་ཡང་དག་པའི་ཡེ་ཤེས་སོ། །ལས་ནི་རྣམ་པར་གནོན་པ་སྟེ། སེམས་ཅན་ཐམས་ཅད་ཀྱི་</w:t>
      </w:r>
      <w:r>
        <w:rPr>
          <w:rFonts w:ascii="Jomolhari" w:hAnsi="Jomolhari"/>
          <w:vertAlign w:val="subscript"/>
        </w:rPr>
        <w:t>&lt;2,2,②&gt;</w:t>
      </w:r>
      <w:r>
        <w:rPr>
          <w:rFonts w:ascii="Jomolhari" w:hAnsi="Jomolhari"/>
        </w:rPr>
        <w:t>བདུད་དང་ཉོན་མོངས་པ་ལ་སོགས་པ་ཐམས་ཅད་འཇོམས་པའོ། །དཔལ་ནི་ཡོན་ཏན་ཏེ་སྔ་མ་ལྟར་གཉིས་སོ། །འོག་གི་ཕྱོགས་ན་ཉོན་མོངས་པ་མེད་པའི་ཞིང་ན་གཡུལ་ལས་ཤིན་ཏུ་རྣམ་པར་རྒྱལ་བ་ནི་ནག་པོ་ཁྲབ་དང་རལ་གྲི་བསྣམས་པའོ། །དེའི་ལས་ནི་གཡུལ་ལས་རྒྱལ་བ་སྟེ། སེམས་ཅན་ཐམས་ཅད་ཀྱི་ལས་དང་ཉོན་མོངས་པའི་གཡུལ་ངོ་བཟློག་པའོ། །ཤིན་ཏུ་ཡེ་ཤེས་སོ། །ཡོན་ཏན་ནི་</w:t>
      </w:r>
      <w:r>
        <w:rPr>
          <w:rFonts w:ascii="Jomolhari" w:hAnsi="Jomolhari"/>
          <w:vertAlign w:val="subscript"/>
        </w:rPr>
        <w:t>&lt;1,1,①&gt;</w:t>
      </w:r>
      <w:r>
        <w:rPr>
          <w:rFonts w:ascii="Jomolhari" w:hAnsi="Jomolhari"/>
        </w:rPr>
        <w:t>རྣམ་པར་རྒྱལ་བ་སྟེ་བདག་དང་གཞན་འཁོར་བ་ལས་རྒྱལ་བའི་ནུས་པ་མངའ་བའོ། །ཡང་དེ་དག་གི་ཕྱིའི་གཞི་ལ་ཤར་ཕྱོགས་དཔལ་དང་ལྡན་པའི་ཞིང་ན་</w:t>
      </w:r>
      <w:r>
        <w:rPr>
          <w:rFonts w:ascii="Jomolhari" w:hAnsi="Jomolhari"/>
          <w:vertAlign w:val="subscript"/>
        </w:rPr>
        <w:t>&lt;2,2,②&gt;</w:t>
      </w:r>
      <w:r>
        <w:rPr>
          <w:rFonts w:ascii="Jomolhari" w:hAnsi="Jomolhari"/>
        </w:rPr>
        <w:t>རྣམ་པར་གནོན་པས་གཤེགས་པའི་དཔལ་དཀར་པོ་ས་གནོན་དང་མི་འཇིགས་པའི་ཕྱག་རྒྱ་ཅན་ནོ། །དེའི་ལས་ནི་རྣམ་པར་གནོན་པ་སྟེ་སྔ་མ་བཞིན་ནོ། །གཤེགས་པ་ནི་ཡེ་ཤེས་ཏེ་མཐར་ཐུག་པ་རྟོགས་པའོ། །ཡོན་ཏན་ནི་དཔལ་ཏེ་སྔ་མ་ལྟར་རོ། །ལྷོ་ཕྱོགས་སྣང་བ་བཀོད་པའི་ཞིང་ན་ཀུན་ནས་སྣང་བ་བཀོད་པའི་དཔལ་སེར་པོ་ཉི་མ་དང་རིན་པོ་ཆེའི་སྡོང་བུ་བསྣམས་པའོ། །དེ་ལ་ལས་ནི་ཀུན་ནས་སྣང་བ་སྟེ། ཡེ་ཤེས་ཀྱིས་</w:t>
      </w:r>
      <w:r>
        <w:rPr>
          <w:rFonts w:ascii="Jomolhari" w:hAnsi="Jomolhari"/>
          <w:vertAlign w:val="subscript"/>
        </w:rPr>
        <w:t>&lt;3,#&gt;</w:t>
      </w:r>
      <w:r>
        <w:rPr>
          <w:rFonts w:ascii="Jomolhari" w:hAnsi="Jomolhari"/>
        </w:rPr>
        <w:t>སེམས་ཅན་གྱི་མ་རིག་པ་སེལ་བའོ། །བཀོད་པ་ནི་ཡེ་ཤེས་ཏེ་དཔག་ཏུ་མེད་པའི་ཡེ་ཤེས་སོ། །དཔལ་ནི་ཡོན་ཏན་ནོ། །ནུབ་ཕྱོགས་དཔལ་དང་ལྡན་པའི་ཞིང་ན། །རིན་ཆེན་པདྨས་རྣམ་པར་གནོན་པ་དམར་པོ་རིན་པོ་ཆེ་དང་པདྨ་བསྣམས་པའོ། །</w:t>
        <w:br/>
        <w:br/>
        <w:t>[184a]དེ་ལ་རིན་ཆེན་ནི་ཡོན་ཏན་ནོ། །པདྨ་ནི་ཡེ་ཤེས་ཏེ་དྲི་མ་དང་བྲལ་བའོ། །ལས་ནི་རྣམ་པར་གནོན་པ་སྟེ་སྔ་མ་བཞིན་ནོ། །བྱང་ཕྱོགས་རིན་པོ་ཆེའི་ཞིང་ན། དེ་བཞིན་གཤེགས་པ་དགྲ་བཅོམ་པ་ཡང་དག་པར་རྫོགས་པའི་སངས་རྒྱས་རིན་པོ་ཆེ་པདྨའི་གདན་ལ་རབ་ཏུ་བཞུགས་པ་རི་དབང་གི་རྒྱལ་པོ་བཞུགས་ཤིང་འཚོ་སྐྱོང་སྟེ། དེའི་གདན་པདྨ་དང་སེང་གེ་དང་རིན་པོ་ཆེ་དང་ཟླ་བའོ། །ནམ་མཁའ་ལྟར་སྔོ་བ་ཕྱག་གཉིས་ཀྱིས་རི་རབ་བཏེག་པ་</w:t>
      </w:r>
      <w:r>
        <w:rPr>
          <w:rFonts w:ascii="Jomolhari" w:hAnsi="Jomolhari"/>
          <w:vertAlign w:val="subscript"/>
        </w:rPr>
        <w:t>&lt;4,#དྷི&gt;</w:t>
      </w:r>
      <w:r>
        <w:rPr>
          <w:rFonts w:ascii="Jomolhari" w:hAnsi="Jomolhari"/>
        </w:rPr>
        <w:t>སྤྱན་དྲངས་ཏེ་</w:t>
      </w:r>
      <w:r>
        <w:rPr>
          <w:rFonts w:ascii="Jomolhari" w:hAnsi="Jomolhari"/>
          <w:vertAlign w:val="subscript"/>
        </w:rPr>
        <w:t>&lt;5,5,⑤&gt;</w:t>
      </w:r>
      <w:r>
        <w:rPr>
          <w:rFonts w:ascii="Jomolhari" w:hAnsi="Jomolhari"/>
        </w:rPr>
        <w:t>བཤགས་ལ། སྒྲུབ་པ་པོས་ནི་དེ་ལྟར་བསམས་ལ་བཤགས་སོ། །དེ་བཞིན་གཤེགས་པ་ལ་སོགས་པ་ནི་སྔ་མ་ལྟར་ཤེས་པར་བྱའོ། །དེ་ལ་རིན་པོ་ཆེ་པདྨ་སྟེ་དེས་ནི་གདན་གྱི་ཡོན་ཏན་དང་ལས་དང་ཡེ་ཤེས་བཤད་དེ་གཞན་ལས་གདན་འདི་ཤེས་པར་བྱའོ། །ལ་ལ་ལས་ནི་ཟླ་བ་ཞེས་པ་ཡོད་དེ་དེ་ནི་ལས་སུ་ཤེས་པར་བྱ་སྟེ། འདི་ནི་ཐམས་ཅད་ལ་ཤེས་པར་བྱའོ། །རི་དབང་ནི་ཡེ་ཤེས་དང་ཡོན་ཏན་ཏེ་རིའི་རྒྱལ་པོ་ལྟར་མི་བསྒུལ་བའི་ཡེ་ཤེས་དང་ཡོན་ཏན་རི་རབ་ལྟ་བུའོ། །རྒྱལ་པོ་ནི་ལས་སོ། །དེ་ལ་སྒོ་གསུམ་དང་བས་ཕྱག་འཚལ་ལོ། །ཞེས་པ་ནི་ཚིག་གི་དོན་ཏོ། །འདི་དག་ནི་སྔོན་བྱོན་པ་སྟེ་བྱང་ཆུབ་སེམས་དཔའ་ལ་ནི་ལྟུང་བ་བྱུང་བ་མེད་ཅིང་བཅོས་མ་ཡིན་ལ། མ་འོངས་པ་ལ་གདམས་པ་སྟེ་བསམས་ལ་བཤགས་པར་བྱའོ། །དེ་ལྟར་ཕྱག་འཚལ་བ་བཤད་ནས་དེ་དག་གི་སྤྱན་སྔར་སྡིག་པ་བཤགས་ཏེ། དེ་ཡང་སངས་རྒྱས་དེ་དག་ལ་ཐུགས་གཏད་</w:t>
      </w:r>
      <w:r>
        <w:rPr>
          <w:rFonts w:ascii="Jomolhari" w:hAnsi="Jomolhari"/>
          <w:vertAlign w:val="subscript"/>
        </w:rPr>
        <w:t>&lt;1,1,①&gt;</w:t>
      </w:r>
      <w:r>
        <w:rPr>
          <w:rFonts w:ascii="Jomolhari" w:hAnsi="Jomolhari"/>
        </w:rPr>
        <w:t>པར་གསོལ་བ་གདབ་པ་ནི་དེ་དག་ལ་སོགས་ཏེ་ཞེས་བྱ་བ་ལ་སོགས་པ་གསུངས་སོ། །དེ་ལ་བདག་གིས་པུས་མོ་གཉིས་ས་ལ་བཙུགས་ལག་པ་སྤྱི་བོར་ཐལ་མོ་སྦྱར་ཏེ་གུས་པས་འདི་དག་བརྗོད་པས་བདག་གི་དཔང་པོ་མཛད་པར་བསམ་མོ། །དེ་ལ་དེ་དག་ནི་སོ་ལྔ་པོ་དེ་དག་གོ། །དེ་ནི་གདུལ་བྱ་ལ་དགོངས་པ་སྟེ། གཞན་ཡང་སོགས་པས་ནི་དེ་དག་ཀྱང་དཔང་པོར་བྱས་པའོ། །ཤར་ལ་སོགས་པའི་ཕྱོགས་བཅུའི་འཇིག་རྟེན་ཐམས་ཅད་དེ་ནམ་མཁའི་མཐར་ཐུག་པའི་སངས་རྒྱས་ཐམས་ཅད་དམིགས་པའོ། །དེ་བཞིན་གཤེགས་པ་ལ་སོགས་པ་ནི་གོ་སླའོ། །ཇི་སྙེད་ཅིག་ནི་བགྲང་བ་ལས་འདས་པའི་གྲངས་སོ། །འཚོ་བ་ནི་ཐུགས་རྗེའི་སྤྱན་གྱིས་སེམས་ཅན་གཟིགས་ནས་སྐྱོང་བའོ། །</w:t>
        <w:br/>
        <w:br/>
        <w:t>[184b]གཞེས་པ་ནི་བཞུགས་པ་སྟེ་འཁོར་བ་ཇི་སྲིད་ཀྱི་བར་དུའོ། །བཅོམ་ལྡན་འདས་ནི་སྐལ་བ་དང་ལྡན་ཞིང་བདུད་བཞི་བཅོམ་པའོ། །དེ་དག་ཐམས་ཅད་ནི་སོ་ལྔ་ལ་སོགས་པའོ། །བདག་ཅེས་པ་ནི་དང་བོའི་མིང་བརྗོད་པར་བྱའོ། །ཐུགས་མི་འགྱུར་བར་གསོལ་བ་གདབ་བ་ནི་དགོངས་སུ་གསོལ་བའོ། །གཉིས་པ་བཤགས་པ་རང་གི་ངོ་བོ་ལ་དུས་ཀྱི་སྒོ་ནས་བསྟན་པ་ནི། བདག་གི་སྐྱེ་བ་ཞེས་བྱ་བ་ལ་སོགས་པའོ། །བདག་གི་དུས་འདི་ཙམ་དུ་སྡིག་པ་བྱས་སོ་ཞེས་སེམས་ལ་བསམས་</w:t>
      </w:r>
      <w:r>
        <w:rPr>
          <w:rFonts w:ascii="Jomolhari" w:hAnsi="Jomolhari"/>
          <w:vertAlign w:val="subscript"/>
        </w:rPr>
        <w:t>&lt;1,#&gt;</w:t>
      </w:r>
      <w:r>
        <w:rPr>
          <w:rFonts w:ascii="Jomolhari" w:hAnsi="Jomolhari"/>
        </w:rPr>
        <w:t>ནས་འགྱོད་པ་བསྐྱེད་པའོ། །དེ་ལ་སྐྱེ་བ་འདི་ནི་དུས་འདིར་སྡིག་པ་བྱས་པ་དྲན་པར་བྱའོ། །དེས་མཚོན་ནས་སྐྱེ་བ་ཐོག་མ་མེད་པ་སྟེ་</w:t>
      </w:r>
      <w:r>
        <w:rPr>
          <w:rFonts w:ascii="Jomolhari" w:hAnsi="Jomolhari"/>
          <w:vertAlign w:val="subscript"/>
        </w:rPr>
        <w:t>&lt;2,4,④&gt;</w:t>
      </w:r>
      <w:r>
        <w:rPr>
          <w:rFonts w:ascii="Jomolhari" w:hAnsi="Jomolhari"/>
        </w:rPr>
        <w:t>སྔ་མ་འདས་པ་ནས་དཔག་ཏུ་མེད་པ་སྟེ། འཁོར་བ་ཐོག་མ་མེད་པའི་དུས་ཅན་ནོ། །ཐོག་མ་མེད་པ་ནི་སྤྱིར་དགོངས་པ་འཁོར་བའི་སེམས་ཅན་ནམ་མཁའ་ལྟར་མཐའ་ཡས་པའོ། །དེ་དག་ཏུ་འཁོར་བ་ནི་ཟོ་ཆུན་གྱི་འཁྲུལ་འཁོར་ལྟར་ཡང་ནས་ཡང་དུ་འབྱུང་ཞིང་འཇིག་པའོ། །དེ་ཡང་ཚེ་རབས་སྔ་མ་ལ་སོགས་པར་འཁོར་བ་བཞིན་འདི་དང་ཕྱིས་སོ། །སྐྱེ་གནས་</w:t>
      </w:r>
      <w:r>
        <w:rPr>
          <w:rFonts w:ascii="Jomolhari" w:hAnsi="Jomolhari"/>
          <w:vertAlign w:val="subscript"/>
        </w:rPr>
        <w:t>&lt;3,1,①&gt;</w:t>
      </w:r>
      <w:r>
        <w:rPr>
          <w:rFonts w:ascii="Jomolhari" w:hAnsi="Jomolhari"/>
        </w:rPr>
        <w:t>གཞན་ནི་བྱོལ་སོང་ལ་སོགས་པ་དྲུག་པོའི་མངལ་ལ་སོགས་པར་རོ། །གསུམ་པ་རང་གི་ངོ་བོའི་སྒོ་ནས་སྡིག་པ་བཤགས་པ་ནི། སྡིག་པ་ཞེས་བྱ་བ་ལ་སོགས་པའོ། །དེ་ཡང་བདག་གིས་</w:t>
      </w:r>
      <w:r>
        <w:rPr>
          <w:rFonts w:ascii="Jomolhari" w:hAnsi="Jomolhari"/>
          <w:vertAlign w:val="subscript"/>
        </w:rPr>
        <w:t>&lt;4,#རྗོ&gt;</w:t>
      </w:r>
      <w:r>
        <w:rPr>
          <w:rFonts w:ascii="Jomolhari" w:hAnsi="Jomolhari"/>
        </w:rPr>
        <w:t>སྡིག་པ་འདི་ཙམ་ཞིག་བྱས་པ་ཞེས་འགྱོད་དེ། སེམས་སུན་བཏོན་ལ་བཤགས་པར་བྱའོ་ཞེས་བྱ་བའི་དོན་ཏོ། །སྡིག་པ་བྱས་པ་ཡང་རྒྱུ་མ་རིག་པ་ལ་བརྟེན་ནས་རྐྱེན་འདོད་ཆགས་ལ་སོགས་</w:t>
      </w:r>
      <w:r>
        <w:rPr>
          <w:rFonts w:ascii="Jomolhari" w:hAnsi="Jomolhari"/>
          <w:vertAlign w:val="subscript"/>
        </w:rPr>
        <w:t>&lt;5,5,⑤&gt;</w:t>
      </w:r>
      <w:r>
        <w:rPr>
          <w:rFonts w:ascii="Jomolhari" w:hAnsi="Jomolhari"/>
        </w:rPr>
        <w:t>པ་གསུམ་གྱི་ཕྱེད་པོ་</w:t>
      </w:r>
      <w:r>
        <w:rPr>
          <w:rFonts w:ascii="Jomolhari" w:hAnsi="Jomolhari"/>
          <w:vertAlign w:val="subscript"/>
        </w:rPr>
        <w:t>&lt;6,#བུ&gt;</w:t>
      </w:r>
      <w:r>
        <w:rPr>
          <w:rFonts w:ascii="Jomolhari" w:hAnsi="Jomolhari"/>
        </w:rPr>
        <w:t>ལུས་ལ་སོགས་པ་གསུམ་གྱིས་བྱས་སོ</w:t>
      </w:r>
      <w:r>
        <w:rPr>
          <w:rFonts w:ascii="Jomolhari" w:hAnsi="Jomolhari"/>
          <w:vertAlign w:val="subscript"/>
        </w:rPr>
        <w:t>&lt;7,7,⑦&gt;</w:t>
      </w:r>
      <w:r>
        <w:rPr>
          <w:rFonts w:ascii="Jomolhari" w:hAnsi="Jomolhari"/>
        </w:rPr>
        <w:t>། །དེ་ཡང་གསུམ་སྟེ། བྱས་ལ་མ་བསགས་པ་དང་། མ་བྱས་ཀྱང་བསགས་པ་དང་། བྱས་ལ་བསགས་པའི་སྡིག་པ་གསུམ་སྟེ་འདི་དག་ནི་མདོ་སྡེ་ལྟར་ཤེས་པར་བྱའོ། །དེ་ལ་སྡིག་པ་ནི་ངན་སོང་དུ་འགྲོ་བའི་སྔ་ལྟས་སོ། །འབྲས་བུ་ངན་སོང་སྐྱེད་ཅིང་དམ་པས་སྨད་པས་ན་མི་དགེ་བའོ། །ལས་ནི་གོས་ཤིང་འབྱར་བ་སྟེ། ལུས་ལ་སོགས་པས་སྲོག་གཅོད་པ་ལ་སོགས་པ་བཅུའོ། །ལྕི་ཡང་ལ་སོགས་པ་ནི་གཞན་ལྟར་ཤེས་པར་བྱའོ། །དེ་ཡང་གསུམ་སྟེ་བདག་གིས་</w:t>
      </w:r>
      <w:r>
        <w:rPr>
          <w:rFonts w:ascii="Jomolhari" w:hAnsi="Jomolhari"/>
          <w:vertAlign w:val="subscript"/>
        </w:rPr>
        <w:t>&lt;1,1,①&gt;</w:t>
      </w:r>
      <w:r>
        <w:rPr>
          <w:rFonts w:ascii="Jomolhari" w:hAnsi="Jomolhari"/>
        </w:rPr>
        <w:t>དངོས་སུ་བྱས་པ་དང་། གཞན་བགྱིད་</w:t>
      </w:r>
      <w:r>
        <w:rPr>
          <w:rFonts w:ascii="Jomolhari" w:hAnsi="Jomolhari"/>
          <w:vertAlign w:val="subscript"/>
        </w:rPr>
        <w:t>&lt;2,#&gt;</w:t>
      </w:r>
      <w:r>
        <w:rPr>
          <w:rFonts w:ascii="Jomolhari" w:hAnsi="Jomolhari"/>
        </w:rPr>
        <w:t>དུ་སྩལ་བ་དང་། བྱེད་པ་ལ་རྗེས་སུ་ཡི་རང་བ་གསུམ་ནི་རྣམ་པར་སྨིན་པ་འདྲ་སྟེ། ཁྱད་པར་དུ་ནི་བགྱིད་དུ་སྩལ་</w:t>
      </w:r>
      <w:r>
        <w:rPr>
          <w:rFonts w:ascii="Jomolhari" w:hAnsi="Jomolhari"/>
          <w:vertAlign w:val="subscript"/>
        </w:rPr>
        <w:t>&lt;3,1,1&gt;</w:t>
      </w:r>
      <w:r>
        <w:rPr>
          <w:rFonts w:ascii="Jomolhari" w:hAnsi="Jomolhari"/>
        </w:rPr>
        <w:t>བ་སྟེ་ཐེག་པ་ཆེན་</w:t>
        <w:br/>
        <w:br/>
        <w:t>[185a]པོ་པ་ཡིན་པའི་ཕྱིར་རོ། །དེ་དག་ནི་སྤྱི་ཡིན་ནོ། །བྱེ་བྲག་ནི་མ་བྱིན་པར་ལེན་པ་ལ་སོགས་པའི་ནང་ནས་ལྕི་བ་ལྔ་ལས་འདིར་གསུམ་སྟེ། སེམས་ཅན་གྱི་དོན་དུ་མཆོད་རྟེན་བརྒྱད་པོའི་གསེར་ལ་སོགས་པའི་ནོར་རོ། །དགེ་འདུན་ནི་མི་ཕྱེད་པ་སྟེ། བྱང་ཆུབ་སེམས་དཔའ་དང་ཉན་ཐོས་ཀྱིས་ཕྱེ་བའོ། །དེ་ཡང་དང་པོ་ནི་གཉིས་ལ་སོགས་པའིའོ</w:t>
      </w:r>
      <w:r>
        <w:rPr>
          <w:rFonts w:ascii="Jomolhari" w:hAnsi="Jomolhari"/>
          <w:vertAlign w:val="subscript"/>
        </w:rPr>
        <w:t>&lt;4,#རྗོ&gt;</w:t>
      </w:r>
      <w:r>
        <w:rPr>
          <w:rFonts w:ascii="Jomolhari" w:hAnsi="Jomolhari"/>
        </w:rPr>
        <w:t>། །གཉིས་པ་ནི་དགེ་སློང་བཞི་ལ་སོགས་པའོ། །དེ་བས་ཀྱང་ལྕི་བ་ནི་ཕྱོགས་བཞིའི་དགེ་འདུན་ལ་སོགས་པའི་མགྲོན་</w:t>
      </w:r>
      <w:r>
        <w:rPr>
          <w:rFonts w:ascii="Jomolhari" w:hAnsi="Jomolhari"/>
          <w:vertAlign w:val="subscript"/>
        </w:rPr>
        <w:t>&lt;5,5,⑤&gt;</w:t>
      </w:r>
      <w:r>
        <w:rPr>
          <w:rFonts w:ascii="Jomolhari" w:hAnsi="Jomolhari"/>
        </w:rPr>
        <w:t>པོ་ལ་སོགས་པའི་ནོར་རྐུ་བ་དང་</w:t>
      </w:r>
      <w:r>
        <w:rPr>
          <w:rFonts w:ascii="Jomolhari" w:hAnsi="Jomolhari"/>
          <w:vertAlign w:val="subscript"/>
        </w:rPr>
        <w:t>&lt;6,6,⑥&gt;</w:t>
      </w:r>
      <w:r>
        <w:rPr>
          <w:rFonts w:ascii="Jomolhari" w:hAnsi="Jomolhari"/>
        </w:rPr>
        <w:t>དངོས་སུ་འཕྲོག་</w:t>
      </w:r>
      <w:r>
        <w:rPr>
          <w:rFonts w:ascii="Jomolhari" w:hAnsi="Jomolhari"/>
          <w:vertAlign w:val="subscript"/>
        </w:rPr>
        <w:t>&lt;7,7,⑦&gt;</w:t>
      </w:r>
      <w:r>
        <w:rPr>
          <w:rFonts w:ascii="Jomolhari" w:hAnsi="Jomolhari"/>
        </w:rPr>
        <w:t>པའོ། །ཤིན་ཏུ་ལྕི་བ་ནི་མཚམས་མེད་པ་ལྔའོ། །དེ་ཡང་སྡུག་བསྔལ་དང་བར་</w:t>
      </w:r>
      <w:r>
        <w:rPr>
          <w:rFonts w:ascii="Jomolhari" w:hAnsi="Jomolhari"/>
          <w:vertAlign w:val="subscript"/>
        </w:rPr>
        <w:t>&lt;8,8,⑧&gt;</w:t>
      </w:r>
      <w:r>
        <w:rPr>
          <w:rFonts w:ascii="Jomolhari" w:hAnsi="Jomolhari"/>
        </w:rPr>
        <w:t>དོ་མེད་པར་ཡིན་ཏེ། འདིའི་སྡིག་པའི་འབྲས་བུ་ལ་ནི་ཚད་མེད་དོ། །ཉེས་པ་མེད་པ་དང་ཆུང་བ་ཡང་ཤེས་པར་བྱའོ། །གཞན་ཡང་གཞན་དག་སྲོག་གཅོད་པ་ལ་སོགས་པ་བཅུ་བླངས་པ་</w:t>
      </w:r>
      <w:r>
        <w:rPr>
          <w:rFonts w:ascii="Jomolhari" w:hAnsi="Jomolhari"/>
          <w:vertAlign w:val="subscript"/>
        </w:rPr>
        <w:t>&lt;9,9,⑨&gt;</w:t>
      </w:r>
      <w:r>
        <w:rPr>
          <w:rFonts w:ascii="Jomolhari" w:hAnsi="Jomolhari"/>
        </w:rPr>
        <w:t>དེའི་ཟླ་ལ་</w:t>
      </w:r>
      <w:r>
        <w:rPr>
          <w:rFonts w:ascii="Jomolhari" w:hAnsi="Jomolhari"/>
          <w:vertAlign w:val="subscript"/>
        </w:rPr>
        <w:t>&lt;10,12,⑫&gt;</w:t>
      </w:r>
      <w:r>
        <w:rPr>
          <w:rFonts w:ascii="Jomolhari" w:hAnsi="Jomolhari"/>
        </w:rPr>
        <w:t>ཐེ་ཚོམ་མེད་པར་བདག་ཞུགས་པ་ཡང་ཤེས་པར་བྱའོ། །དེ་དག་གི་ཉེས་དམིགས་ཀྱི་སྒོ་ནས་བསྟན་པ་ནི་ལས་ཀྱི་སྒྲིབ་པ་ལ་སོགས་པའོ། །དེ་ཡང་རྣམ་པར་སྨིན་པ་འདི་ལྟ་བུ་ཚ་བ་ཡིན་</w:t>
      </w:r>
      <w:r>
        <w:rPr>
          <w:rFonts w:ascii="Jomolhari" w:hAnsi="Jomolhari"/>
          <w:vertAlign w:val="subscript"/>
        </w:rPr>
        <w:t>&lt;11,#()&gt;</w:t>
      </w:r>
      <w:r>
        <w:rPr>
          <w:rFonts w:ascii="Jomolhari" w:hAnsi="Jomolhari"/>
        </w:rPr>
        <w:t>ལ་བསམས་ཏེ། རང་གི་སེམས་སུན་བཏོན་ལ། །ཤིན་ཏུ་འགྱོད་པས་བཤགས་པར་བྱའོ་ཞེས་བྱ་བ་</w:t>
      </w:r>
      <w:r>
        <w:rPr>
          <w:rFonts w:ascii="Jomolhari" w:hAnsi="Jomolhari"/>
          <w:vertAlign w:val="subscript"/>
        </w:rPr>
        <w:t>&lt;12,12,⑫&gt;</w:t>
      </w:r>
      <w:r>
        <w:rPr>
          <w:rFonts w:ascii="Jomolhari" w:hAnsi="Jomolhari"/>
        </w:rPr>
        <w:t>ནི་ངག་གི་དོན་ཏོ། །དེ་ཡང་ལས་དེ་དག་གིས་བསྒྲིབས་པ་ནི་ཡེ་ཤེས་མི་གསལ་བར་བྱས་པའོ། །དེ་དག་གི་རྣམ་པར་སྨིན་པ་ཅིར་འགྱུར་ཞེ་ན། སེམས་ཅན་དམྱལ་བ་ལ་སོགས་པའི་མི་ཁོམ་པ་བརྒྱད་དེ། དམ་པའི་ཆོས་ཀྱི་གོ་སྐབས་མེད་ལ། ལ་ལ་དེ་</w:t>
      </w:r>
      <w:r>
        <w:rPr>
          <w:rFonts w:ascii="Jomolhari" w:hAnsi="Jomolhari"/>
          <w:vertAlign w:val="subscript"/>
        </w:rPr>
        <w:t>&lt;13,12,⑫&gt;</w:t>
      </w:r>
      <w:r>
        <w:rPr>
          <w:rFonts w:ascii="Jomolhari" w:hAnsi="Jomolhari"/>
        </w:rPr>
        <w:t>ལྟར་སྡུག་བསྔལ་དང་བཅས་ལ། ལ་ལ་ཕྱིས་འགྱུར་བས་མི་ཁོམ་པ་སྟེ་དལ་འབྱོར་མེད་པའོ། །དེ་ལ་དམྱལ་བ་ནི་ཤིན་ཏུ་སྡུག་བསྔལ་བ་སྟེ་ཕལ་པོ་ཆེ་དང་ཁ་འཐོར་བའོ། །དེ་ལ་</w:t>
      </w:r>
      <w:r>
        <w:rPr>
          <w:rFonts w:ascii="Jomolhari" w:hAnsi="Jomolhari"/>
          <w:vertAlign w:val="subscript"/>
        </w:rPr>
        <w:t>&lt;1,1,①&gt;</w:t>
      </w:r>
      <w:r>
        <w:rPr>
          <w:rFonts w:ascii="Jomolhari" w:hAnsi="Jomolhari"/>
        </w:rPr>
        <w:t>དང་པོ་ནི་ཚ་བ་དང་གྲང་བས་བཅུ་དྲུག་གོ། །གཉིས་པ་ནི་གནས་ཀྱིས་</w:t>
      </w:r>
      <w:r>
        <w:rPr>
          <w:rFonts w:ascii="Jomolhari" w:hAnsi="Jomolhari"/>
          <w:vertAlign w:val="subscript"/>
        </w:rPr>
        <w:t>&lt;2,2,②&gt;</w:t>
      </w:r>
      <w:r>
        <w:rPr>
          <w:rFonts w:ascii="Jomolhari" w:hAnsi="Jomolhari"/>
        </w:rPr>
        <w:t>གཉིས་ཏེ། འདི་དག་ནི་མདོ་དྲན་པ་ཉེ་བར་གཞག་པ་ཆེན་པོ་ལས་ཤེས་པར་བྱ་སྟེ། ལས་ངན་པ་</w:t>
      </w:r>
      <w:r>
        <w:rPr>
          <w:rFonts w:ascii="Jomolhari" w:hAnsi="Jomolhari"/>
          <w:vertAlign w:val="subscript"/>
        </w:rPr>
        <w:t>&lt;3,1,①&gt;</w:t>
      </w:r>
      <w:r>
        <w:rPr>
          <w:rFonts w:ascii="Jomolhari" w:hAnsi="Jomolhari"/>
        </w:rPr>
        <w:t>ཤིན་ཏུ་ཆེ་བའི་འབྲས་བུ་ཡིན་ནོ། །དུད་འགྲོ་ནི་མི་ཤེས་པ་སྟེ། དེའི་སྐྱེ་བའི་གནས་ནི་མངལ་ནས་སྐྱེ་བ་ལ་སོགས་པའོ། །དེ་ཡང་གཉིས་ཏེ། དབྱིབས་ཀྱིས་ནི་བཞིའོ། །དེ་ནི་ཐ་མའིའོ། །ལས་བར་མ་ནི་{ཡི་དགས་,ཡི་དྭགས་}ཏེ་ཟས་ལ་སོགས་པ་</w:t>
      </w:r>
      <w:r>
        <w:rPr>
          <w:rFonts w:ascii="Jomolhari" w:hAnsi="Jomolhari"/>
          <w:vertAlign w:val="subscript"/>
        </w:rPr>
        <w:t>&lt;4,#རྗོ&gt;</w:t>
      </w:r>
      <w:r>
        <w:rPr>
          <w:rFonts w:ascii="Jomolhari" w:hAnsi="Jomolhari"/>
        </w:rPr>
        <w:t>བཟའ་བ་ལ་སོགས་པ་འདོད་ལ་དེ་མེད་པ་སྟེ། དེའི་ཡུལ་</w:t>
        <w:br/>
        <w:br/>
        <w:t>[185b]ནི་འདུག་པ་སྟེ། གཤིན་རྗེའི་འཇིག་རྟེན་ནོ། །དེ་ཡང་གཉིས་སུ་ཤེས་པར་བྱའོ། །ཡང་ན་ངན་སོང་གསུམ་པོ་དེ་དག་གི་རྒྱུ་ནི་ཕལ་ཆེར་སྲོག་གཅོད་པ་དང་སེར་སྣ་དང་གཏི་མུག་ལས་ཤེས་པར་བྱའོ། །གསུམ་པོ་དེ་དག་ནི་ངན་པར་སོང་བ་ཡིན་ནོ། །ལས་ངན་པ་ཤིན་ཏུ་ཆུང་བ་ནི་ཡུལ་མཐའ་འཁོབ་ལ་སོགས་པ་སྟེ། མི་དང་ལྷའི་ནང་ནས་མི་ཁོམ་པ་ཡིན་ནོ། །ངན་པ་འདི་དག་ནི་ངན་འགྲོ་ཡིན་ནོ། །མཐའ་འཁོབ་ནི་ཡུལ་གང་ན་ཆོས་ལ་སོགས་པ་མེད་པ་སྟེ</w:t>
      </w:r>
      <w:r>
        <w:rPr>
          <w:rFonts w:ascii="Jomolhari" w:hAnsi="Jomolhari"/>
          <w:vertAlign w:val="subscript"/>
        </w:rPr>
        <w:t>&lt;5,5,⑤&gt;</w:t>
      </w:r>
      <w:r>
        <w:rPr>
          <w:rFonts w:ascii="Jomolhari" w:hAnsi="Jomolhari"/>
        </w:rPr>
        <w:t>། ཡུལ་གྱི་མཐའོ། །ཀླ་ཀློ་ནི་གླེན་ཞིང་རྨུགས་པའི་རང་བཞིན་ཏེ་སྐད་བཟང་པོ་མེད་པ་ལ་སོགས་པ་མི་ཤེས་པའོ། །ཡང་ན་ཡུལ་མཐའ་འཁོབ་ཀྱི་ཀླ་ཀློ་ཞེས་ལ་ལ་དག་བྱེད་དོ། །དེ་དག་རྒྱུ་དེས་ལས་ངན་པ་བྱེད་པས་ངན་སོང་དུ་འགྲོ་བའོ། །ལྷ་ཚེ་རིང་པོ་ནི་བསོད་ནམས་ཆེ་ཞིང་ང་རྒྱལ་ཆེ་བ་སྟེ་བསྐལ་པ་དཔག་ཏུ་མེད་པར་གནས་པ་ལྟ་བ་ལོག་པ་གཟུགས་ཀྱི་ཁམས་ཀྱི་གནས་ནའོ། །ཡང་ན་འགོག་</w:t>
      </w:r>
      <w:r>
        <w:rPr>
          <w:rFonts w:ascii="Jomolhari" w:hAnsi="Jomolhari"/>
          <w:vertAlign w:val="subscript"/>
        </w:rPr>
        <w:t>&lt;6,#བུ&gt;</w:t>
      </w:r>
      <w:r>
        <w:rPr>
          <w:rFonts w:ascii="Jomolhari" w:hAnsi="Jomolhari"/>
        </w:rPr>
        <w:t>པ་ངན་པ་སྦྱངས་པས་འདུ་ཤེས་འགོག་པ་ཡིན་ནོ་ཞེས་ཀྱང་འཆད་དོ། །དེ་ཤི་ནས་དམྱལ་བར་འགྱུར་རོ། །མིར་སྐྱེས་ན་གཟུགས་ལ་སོགས་པ་ལ་དབང་བྱེད་པའི་མིག་ལ་སོགས་པའི་དབང་པོ་ལྔ་འམ་དྲུག་པ་ལ་སྐྱོན་ཞུགས་པས་དམ་པའི་ཆོས་ཀྱི་སྐལ་བ་མེད་པ་ཡིན་ཏེ། གཅིག་དང་། གཉིས་དང་། གསུམ་དང་། བཞི་དང་། ལྔ་དང་། དྲུག་ཀ་མ་ཚང་བ་སྲིད་དོ། །ཤིན་ཏུ་ཡིད་ཀྱི་དབང་པོ་ལ་སྐྱོན་ཞུགས་པ་ནི་ངན་པའོ། །ཡང་དག་པའི་ལྟ་བ་དང་བྲལ་བ་སྟེ་སངས་རྒྱས་ལ་སོགས་པ་མེད་དོ་ཞེས་སེམས་པ་ལྟ་བ་ཕྱིན་ཅི་ལོག་ནི་ཆད་པར་ལྟ་བ་སྟེ། མི་དགེ་བ་ཐམས་ཅད་པས་ལྕི་བའོ། །གཞན་པ་རྟག་པར་ལྟ་བ་ལ་སོགས་པ་ཡང་ངོ་། །དེ་ལྟར་ན་བརྒྱད་དོ། །སངས་རྒྱས་འབྱུང་བ་ནི་སྤྱིར་ཡིན་ཏེ། དེ་</w:t>
      </w:r>
      <w:r>
        <w:rPr>
          <w:rFonts w:ascii="Jomolhari" w:hAnsi="Jomolhari"/>
          <w:vertAlign w:val="subscript"/>
        </w:rPr>
        <w:t>&lt;1,1,①&gt;</w:t>
      </w:r>
      <w:r>
        <w:rPr>
          <w:rFonts w:ascii="Jomolhari" w:hAnsi="Jomolhari"/>
        </w:rPr>
        <w:t>འཇིག་རྟེན་དུ་བྱོན་པ་ལ་ཕྱག་ལ་སོགས་པ་མི་བྱེད་པར་སྐུར་པ་འདེབས་པའོ། །ཡང་དེས་མཚོན་ནས་སངས་རྒྱས་མེད་པའི་གནས་སུ་སྐྱེས་པ་ནི་བརྒྱད་པའོ། །དེ་ལྟར་རང་གི་ངོ་བོ་བསྟན་ནས། ཡུལ་གང་ལ་བཤགས་པ་ནི་སངས་རྒྱས་ཞེས་བྱ་བ་ལ་སོགས་པ་སྟེ་འདི་ཁོ་ན་དབང་པོ་བཟང་པོ་ཡིན་གྱི་གཞན་ནི་མ་ཡིན་ནོ། །དེ་ལ་སངས་རྒྱས་བཅོམ་ལྡན་འདས་ནི་ཤཱཀྱ་ཐུབ་པ་ལ་སོགས་པ་དེ་རྣམས་སོ། །དེ་དག་ནི་ཐམས་ཅད་མཁྱེན་པས་ན་ཡེ་ཤེས་སོ། །དགེ་སྡིག་གི་</w:t>
        <w:br/>
        <w:br/>
        <w:t>[186a]ལས་ལ་སོགས་པ་</w:t>
      </w:r>
      <w:r>
        <w:rPr>
          <w:rFonts w:ascii="Jomolhari" w:hAnsi="Jomolhari"/>
          <w:vertAlign w:val="subscript"/>
        </w:rPr>
        <w:t>&lt;2,1,①&gt;</w:t>
      </w:r>
      <w:r>
        <w:rPr>
          <w:rFonts w:ascii="Jomolhari" w:hAnsi="Jomolhari"/>
        </w:rPr>
        <w:t>གསལ་བར་རྟོགས་པས་ན་སྤྱན་ནོ། །དབང་པོ་ནི་ལེགས་པ་དང་ཉེས་པའི་ཁྱད་པར་ཐུགས་སུ་ཆུད་པའོ། །ཚིག་ལ་སོགས་པ་འཁྲུལ་བ་མེད་པས་ན་ཚད་མ་སྟེ་མི་སླུ་བའོ། །ཐུགས་ཀྱིས་</w:t>
      </w:r>
      <w:r>
        <w:rPr>
          <w:rFonts w:ascii="Jomolhari" w:hAnsi="Jomolhari"/>
          <w:vertAlign w:val="subscript"/>
        </w:rPr>
        <w:t>&lt;3,1,①&gt;</w:t>
      </w:r>
      <w:r>
        <w:rPr>
          <w:rFonts w:ascii="Jomolhari" w:hAnsi="Jomolhari"/>
        </w:rPr>
        <w:t>ཐམས་ཅད་མཁྱེན་པས་ན་མཁྱེན་པའོ། །ཤེས་རབ་ཀྱི་སྤྱན་གྱིས་ཐམས་ཅད་གཟིགས་པས་ན་གཟིགས་པའོ། །སྤྱན་སྔར་ནི་ད་ལྟར་མདུན་དུའོ། །ཚུལ་ཇི་ལྟར་བཤགས་པ་ནི་མཐོལ་བ་ལ་སོགས་པ་སྟེ། ཡང་དག་པར་ཡིན་གྱི་ངག་འཁྱལ་ལ་སོགས་པ་ནི་མ་ཡིན་ནོ། །དེ་ལ་ངག་གིས་བརྗོད་པ་ནི་མཐོལ་བའོ། །འཆགས་པ་ནི་ཡིད་ཀྱིས་སོ་སོར་རོ། །ཉེས་པ་དེ་ཁས་ལེན་པས་ཞེ་ལ་མི་འཆབ་པའོ། །མི་སྦེད་པ་ནི་དངོས་སུ་སྟེ</w:t>
      </w:r>
      <w:r>
        <w:rPr>
          <w:rFonts w:ascii="Jomolhari" w:hAnsi="Jomolhari"/>
          <w:vertAlign w:val="subscript"/>
        </w:rPr>
        <w:t>&lt;4,4,④&gt;</w:t>
      </w:r>
      <w:r>
        <w:rPr>
          <w:rFonts w:ascii="Jomolhari" w:hAnsi="Jomolhari"/>
        </w:rPr>
        <w:t>། དེ་བཞིན་</w:t>
      </w:r>
      <w:r>
        <w:rPr>
          <w:rFonts w:ascii="Jomolhari" w:hAnsi="Jomolhari"/>
          <w:vertAlign w:val="subscript"/>
        </w:rPr>
        <w:t>&lt;5,5,⑤&gt;</w:t>
      </w:r>
      <w:r>
        <w:rPr>
          <w:rFonts w:ascii="Jomolhari" w:hAnsi="Jomolhari"/>
        </w:rPr>
        <w:t>བཤགས་ན་དག་པར་འགྱུར་རོ། །དེ་ལྟར་སྟོབས་གཉིས་བསྟན་ནས། དེ་</w:t>
      </w:r>
      <w:r>
        <w:rPr>
          <w:rFonts w:ascii="Jomolhari" w:hAnsi="Jomolhari"/>
          <w:vertAlign w:val="subscript"/>
        </w:rPr>
        <w:t>&lt;1,1,①&gt;</w:t>
      </w:r>
      <w:r>
        <w:rPr>
          <w:rFonts w:ascii="Jomolhari" w:hAnsi="Jomolhari"/>
        </w:rPr>
        <w:t>ནི་ཉེས་པ་ལས་ཀུན་ཏུ་ལྡོག་པའི་སྟོབས་ཀྱིས་སྡིག་པ་བཤགས་པ་ནི་སླན་ཆད་ཀྱང་གཅོད་ཅིང་སྡོམ་པར་བགྱིད་ལགས་སོ་ཞེས་གསུངས་སོ། །དེ་ཡང་སྔར་གྱི་འགྱོད་ཅིང་། ད་ལྟར་གྱི་འཆགས་ལ། ཕྱིས་མི་བྱེད་པ་ནི་དམ་པ་ཡིན་ལ། བཤགས་ཀྱང་བྱས་ན་སླར་འཕེལ་བར་འགྱུར་བས་ན་ནད་ལ་གནོད་པ་ན་བཟའ་བཏུང་ལྟར་མཚམས་གཅད་</w:t>
      </w:r>
      <w:r>
        <w:rPr>
          <w:rFonts w:ascii="Jomolhari" w:hAnsi="Jomolhari"/>
          <w:vertAlign w:val="subscript"/>
        </w:rPr>
        <w:t>&lt;2,2,②&gt;</w:t>
      </w:r>
      <w:r>
        <w:rPr>
          <w:rFonts w:ascii="Jomolhari" w:hAnsi="Jomolhari"/>
        </w:rPr>
        <w:t>པར་བྱའོ། །དེ་ཕན་ཆད་ཀྱང་མི་དགེ་བ་བཅུ་ལ་སོགས་པའི་ཉེས་པ་རྣམས་རྒྱུན་གཅོད་ཅིང་ཕྱིས་མི་བྱེད་པར་བསྡམས་ཏེ་དེས་ནི་སྡིག་པ་དག་པར་འགྱུར་རོ། །དེ་ལྟར་སྟོབས་གསུམ་པ་བསྟན་ནས་ད་ནི་གཉེན་པོ་ཀུན་དུ་སྤྱོད་པའི་སྟོབས་ནི་སངས་རྒྱས་ཞེས་བྱ་བ་ལ་སོགས་པའོ། །དེ་ལ་སྡིག་པ་དེ་དག་སླར་མི་འཕེལ་ཞིང་ཚོགས་བསགས་པའི་དོན་དུ་རྒྱུད་ལ་དགེ་བ་བསྟན་</w:t>
      </w:r>
      <w:r>
        <w:rPr>
          <w:rFonts w:ascii="Jomolhari" w:hAnsi="Jomolhari"/>
          <w:vertAlign w:val="subscript"/>
        </w:rPr>
        <w:t>&lt;3,1,①&gt;</w:t>
      </w:r>
      <w:r>
        <w:rPr>
          <w:rFonts w:ascii="Jomolhari" w:hAnsi="Jomolhari"/>
        </w:rPr>
        <w:t>པ་ནི་སྨན་ལྟ་བུར་ཤེས་པར་བྱའོ། །དེ་ལ་བསྔོ་བ་ལ་སོགས་པ་ཐམས་ཅད་ནི་བྱང་ཆུབ་སེམས་དཔའ་ལ་ཕ་རོལ་ཏུ་ཕྱིན་པ་དྲུག་དང་ལྡན་ལ། དེས་ཟིན་དགོས་པས་ཕ་རོལ་ཏུ་ཕྱིན་པ་དྲུག་དང་འདྲ་བ་ཡིན་ལ་དེ་ཡང་གཉིས་སོ། །དེ་ལ་བླ་ན་ཡོད་པ་ནི་ཀུན་དང་མཐུན་པ་སྟེ། དེ་ནི་སྐྱེ་བ་བཟང་པོ་བླངས་པར་ཡང་ཤེས་པར་བྱའོ། །དེ་ལ་ཁམས་གསུམ་གྱི་སྐྱེ་གནས་ཏེ་ལྷ་དང་མི་དག་ཏུའོ། །སྦྱིན་པ་དང་མཐུན་པ་ནི་སྦྱིན་པའི་ཐ་མ་</w:t>
      </w:r>
      <w:r>
        <w:rPr>
          <w:rFonts w:ascii="Jomolhari" w:hAnsi="Jomolhari"/>
          <w:vertAlign w:val="subscript"/>
        </w:rPr>
        <w:t>&lt;4,4,④&gt;</w:t>
      </w:r>
      <w:r>
        <w:rPr>
          <w:rFonts w:ascii="Jomolhari" w:hAnsi="Jomolhari"/>
        </w:rPr>
        <w:t>སྟེ། དེས་མཆོག་ཀྱང་ཤེས་པར་བྱའོ། །དུད་འགྲོའི་སྐྱེ་གནས་ནི་ཁྱི་ལ་སོགས་པའོ། །དེ་ནི་ཡུལ་ཆུང་བ་སྟེ་ཆེན་པོ་ཡང་གཟུང་</w:t>
        <w:br/>
        <w:br/>
        <w:t>[186b]ངོ་། །ཁམ་གཅིག་ནི་དངོས་པོ་ཆུང་བ་སྟེ་ཆེན་པོ་ཡང་ཤེས་པར་བྱའོ། །ཚུལ་ཁྲིམས་ནི་ཚུལ་ཁྲིམས་དང་མཐུན་པ་སྟེ། སྡོམ་པའི་ཚུལ་ཁྲིམས་ལ་སོགས་པའོ། །རྣམ་པར་དཀའ་</w:t>
      </w:r>
      <w:r>
        <w:rPr>
          <w:rFonts w:ascii="Jomolhari" w:hAnsi="Jomolhari"/>
          <w:vertAlign w:val="subscript"/>
        </w:rPr>
        <w:t>&lt;5,#འུ&gt;</w:t>
      </w:r>
      <w:r>
        <w:rPr>
          <w:rFonts w:ascii="Jomolhari" w:hAnsi="Jomolhari"/>
        </w:rPr>
        <w:t>བ་བསྐྱེད་པས་ནི་</w:t>
      </w:r>
      <w:r>
        <w:rPr>
          <w:rFonts w:ascii="Jomolhari" w:hAnsi="Jomolhari"/>
          <w:vertAlign w:val="subscript"/>
        </w:rPr>
        <w:t>&lt;6,#དུ&gt;</w:t>
      </w:r>
      <w:r>
        <w:rPr>
          <w:rFonts w:ascii="Jomolhari" w:hAnsi="Jomolhari"/>
        </w:rPr>
        <w:t>དགེ་བའི་རྩ་བའོ། །བཟོད་པ་དང་མཐུན་པ་ནི་ཚངས་སྤྱོད་དེ་སྡིག་པ་དང་བྲལ་ཞིང་བྱམས་པ་ལ་སོགས་པ་ལ་གནས་པས་གཤེ་བ་ལ་སླར་མི་གཤེ་བ་ལ་སོགས་པ་དགེ་སྦྱོང་གི་ཆོས་དང་ལྡན་པ་སྟེ། འདོད་ཆགས་དང་བྲལ་བ་ལ་ནི་མི་བྱའོ། །བརྩོན་འགྲུས་དང་མཐུན་པ་ནི་སེམས་ཅན་ཡོངས་སུ་སྨིན་པར་བྱེད་པ་སྟེ། བདག་གིས་བརྩོན་འགྲུས་ཆེན་པོས་སེམས་ཅན་ཐམས་ཅད་ལ་མངོན་པར་ཤེས་པ་ལྔའི་སྒོ་ནས་ཕྱིན་ཅི་ལོག་གི་ལྟ་བ་དང་ལམ་ལས་བཟློག་པ་</w:t>
      </w:r>
      <w:r>
        <w:rPr>
          <w:rFonts w:ascii="Jomolhari" w:hAnsi="Jomolhari"/>
          <w:vertAlign w:val="subscript"/>
        </w:rPr>
        <w:t>&lt;1,#&gt;</w:t>
      </w:r>
      <w:r>
        <w:rPr>
          <w:rFonts w:ascii="Jomolhari" w:hAnsi="Jomolhari"/>
        </w:rPr>
        <w:t>སྟེ་ཡང་དག་པ་ལ་བཅུག་པས་རྒྱུད་སྨིན་པར་བྱས་པ་སྟེ། གྲོལ་བ་དང་མཐར་ཕྱིན་པར་ཤེས་པར་བྱའོ། །བསམ་གཏན་དང་མཐུན་པ་ནི་སྨོན་པ་དང་འཇུག་པ་ཀུན་རྫོབ་དང་དོན་དམ་པའི་བྱང་ཆུབ་ཏུ་</w:t>
      </w:r>
      <w:r>
        <w:rPr>
          <w:rFonts w:ascii="Jomolhari" w:hAnsi="Jomolhari"/>
          <w:vertAlign w:val="subscript"/>
        </w:rPr>
        <w:t>&lt;2,#སྡེ&gt;</w:t>
      </w:r>
      <w:r>
        <w:rPr>
          <w:rFonts w:ascii="Jomolhari" w:hAnsi="Jomolhari"/>
        </w:rPr>
        <w:t>སེམས་བསྐྱེད་པ་སྟེ། དེ་དག་ལ་རྩེ་གཅིག་ཏུ་གནས་པ་ནི་</w:t>
      </w:r>
      <w:r>
        <w:rPr>
          <w:rFonts w:ascii="Jomolhari" w:hAnsi="Jomolhari"/>
          <w:vertAlign w:val="subscript"/>
        </w:rPr>
        <w:t>&lt;3,1,①&gt;</w:t>
      </w:r>
      <w:r>
        <w:rPr>
          <w:rFonts w:ascii="Jomolhari" w:hAnsi="Jomolhari"/>
        </w:rPr>
        <w:t>ལམ་ཕྱིན་ཅི་མ་ལོག་པའོ། །བླ་ན་མེད་པའི་ཡེ་ཤེས་ནི་ཤེས་རབ་ཀྱི་ཕ་རོལ་ཏུ་ཕྱིན་པ་དང་མཐུན་པར་བསྔོ་བ་སྟེ། དེ་ལ་གོང་ན་མེད་པའི་ཡེ་ཤེས་ནི་གཉིས་སུ་མེད་པའི་ཆོས་ཉིད་རྟོགས་པ་སྟེ་ཡེ་ཤེས་ཀྱི་ཚོགས་སོ། །དེ་ལ་བཞི་ནི་བསོད་ནམས་ཀྱི་ཚོགས་སུ་འགྱུར་ལ། ལྔ་པ་ནི། གཉིས་ཀའོ། །དྲུག་པ་ནི་ཅིག་ཤོས་ཏེ་ཐམས་ཅད་ཀྱང་གཉིས་སུ་</w:t>
      </w:r>
      <w:r>
        <w:rPr>
          <w:rFonts w:ascii="Jomolhari" w:hAnsi="Jomolhari"/>
          <w:vertAlign w:val="subscript"/>
        </w:rPr>
        <w:t>&lt;4,#རྗོ&gt;</w:t>
      </w:r>
      <w:r>
        <w:rPr>
          <w:rFonts w:ascii="Jomolhari" w:hAnsi="Jomolhari"/>
        </w:rPr>
        <w:t>འདུས་སོ། །དྲུག་པོ་དེ་དག་ཐམས་ཅད་ཚུལ་ཇི་ལྟར་ཞེ་ན། གཅིག་ཏུ་བསྡུས་པ་ལ་སོགས་པ་སྟེ། དགེ་བ་སོ་སོ་བ་དང་། དངོས་པོ་གཅིག་ཏུ་བྱས་ཏེ་བཟླུམས་པ་ནི་འདྲེས་པར་བྱས་པའོ། །མི་ཕྱེད་པར་བྱས་པ་ནི་བསྡོམས་པ་སྟེ་རང་བཞིན་མེད་པར་རོ། །གང་བསྔོ་ཞེ་ན། བླ་ན་མེད་པ་ལ་སོགས་པའི་སངས་རྒྱས་སུའོ། །དེ་ཉན་ཐོས་ལས་འཕགས་པ་ནི་བླ་ན་མེད་པའོ། །གོང་ན་མེད་པ་ནི་སངས་རྒྱས་སོ། །གོང་མ་ནི་འཇིག་རྟེན་པའི་གོང་</w:t>
      </w:r>
      <w:r>
        <w:rPr>
          <w:rFonts w:ascii="Jomolhari" w:hAnsi="Jomolhari"/>
          <w:vertAlign w:val="subscript"/>
        </w:rPr>
        <w:t>&lt;5,5,⑤&gt;</w:t>
      </w:r>
      <w:r>
        <w:rPr>
          <w:rFonts w:ascii="Jomolhari" w:hAnsi="Jomolhari"/>
        </w:rPr>
        <w:t>ན་གནས་པ་གཉིས་པོ་དེ་ཡིན་ལ། དེ་དག་གི་གོང་མ་ནི་བྱང་ཆུབ་སེམས་དཔའོ། །བླ་མ་ནི་བྱང་ཆུབ་སེམས་དཔའ་རྣམས་ཡིན་ལ། དེའི་བླ་མ་ནི་སངས་རྒྱས་ཏེ་དེའི་གོང་ན་གཞན་མེད་པའོ། །དེ་ཉིད་བྱང་ཆུབ་སེམས་དཔའ་ཆེན་པོ་སྟེ་རྣམ་པ་ཐམས་ཅད་མཁྱེན་པའོ། །ཡོངས་སུ་བསྔོ་བ་ནི་འཁོར་</w:t>
        <w:br/>
        <w:br/>
        <w:t>[187a]གསུམ་ཡོངས་སུ་དག་པ་སྟེ་མི་དམིགས་པའོ། །དེ་ནི་བྱང་ཆུབ་སེམས་དཔའི་བསྔོ་བ་ཐུན་མོང་བའོ། །བླ་ན་མེད་པའི་སངས་རྒྱས་ཉིད་ཀྱི་བསྔོ་བ་ནི་ཐབས་མཁས་པ་སྟེ། དེ་ལྟར་བསྔོ་བ་ནི་ཇི་ལྟར་ཞེས་བྱ་བ་ལ་སོགས་པའོ། །བདག་གིས་བསྔོ་བ་མི་ཤེས་པས། དེ་ལྟར་ཡོངས་སུ་བསྔོ་བ་ནི་གྱ་ནོམ་པ་ལ་སོགས་པས་གུས་པའོ། །དུས་གསུམ་གྱི་སངས་རྒྱས་ཀྱིས་བསྔོས་པ་ལྟར་བདག་ཀྱང་གུས་པས་ཡོངས་སུ་བསྔོ་བ་ནི་གདམས་པ་ཆེན་པོ་ཡིན་ནོ། །ཕུང་པོ་གསུམ་པ་དང་མཐུན་པར་བསྔོ་བ་ནི་སྡིག་པ་ཐམས་ཅད་ནི་སོ་སོར་བཤགས་སོ་ཞེས་བྱ་བ་ལ་སོགས་པའོ། །དེ་ལ་སྡིག་པ་བཤགས་པའི་ཕུང་པོ་དང་། དག་པ་དང་མ་དག་པའི་དགེ་བའི་རྗེས་སུ་ཡི་རང་བ་ནི་དེ་དག་ཡུལ་དུ་བྱས་ན་དགའ་བའི་ཕུང་པོ་དང་། སངས་རྒྱས་ཐམས་ཅད་ལ་མྱ་ངན་ལས་མི་འདའ་བ་དང་། ཆོས་ཀྱི་འཁོར་ལོ་བསྐུལ་བ་ནི་</w:t>
      </w:r>
      <w:r>
        <w:rPr>
          <w:rFonts w:ascii="Jomolhari" w:hAnsi="Jomolhari"/>
          <w:vertAlign w:val="subscript"/>
        </w:rPr>
        <w:t>&lt;1,1,①&gt;</w:t>
      </w:r>
      <w:r>
        <w:rPr>
          <w:rFonts w:ascii="Jomolhari" w:hAnsi="Jomolhari"/>
        </w:rPr>
        <w:t>གསོལ་བ་འདེབས་པའི་ཕུང་པོ་སྟེ། དེ་གསུམ་གྱིས་</w:t>
      </w:r>
      <w:r>
        <w:rPr>
          <w:rFonts w:ascii="Jomolhari" w:hAnsi="Jomolhari"/>
          <w:vertAlign w:val="subscript"/>
        </w:rPr>
        <w:t>&lt;2,5,⑤&gt;</w:t>
      </w:r>
      <w:r>
        <w:rPr>
          <w:rFonts w:ascii="Jomolhari" w:hAnsi="Jomolhari"/>
        </w:rPr>
        <w:t>བསོད་ནམས་ཀྱི་ཕུང་པོ་དཔག་ཏུ་མེད་པ་ལ་སོགས་པའོ། །དེ་དག་གི་ཞར་ལ་སྨོན་ལམ་འདེབས་པ་ནི་སངས་རྒྱས་ཐོབ་པར་སྨོན་པས་ན་ཡེ་ཤེས་བླ་ན་</w:t>
      </w:r>
      <w:r>
        <w:rPr>
          <w:rFonts w:ascii="Jomolhari" w:hAnsi="Jomolhari"/>
          <w:vertAlign w:val="subscript"/>
        </w:rPr>
        <w:t>&lt;3,#ཛེེ&gt;</w:t>
      </w:r>
      <w:r>
        <w:rPr>
          <w:rFonts w:ascii="Jomolhari" w:hAnsi="Jomolhari"/>
        </w:rPr>
        <w:t>མེད་པར་གྱུར་ཅིག་པའོ། །སྡིག་པ་ཐམས་ཅད་ཀྱི་གཉེན་པོ་སྐྱབས་</w:t>
      </w:r>
      <w:r>
        <w:rPr>
          <w:rFonts w:ascii="Jomolhari" w:hAnsi="Jomolhari"/>
          <w:vertAlign w:val="subscript"/>
        </w:rPr>
        <w:t>&lt;4,#རྗོ&gt;</w:t>
      </w:r>
      <w:r>
        <w:rPr>
          <w:rFonts w:ascii="Jomolhari" w:hAnsi="Jomolhari"/>
        </w:rPr>
        <w:t>སུ་འགྲོ་བ་མཆོག་ཡིན་པས་འདིར་ཡང་སྐྱབས་སུ་འགྲོ་བ་ནི་</w:t>
      </w:r>
      <w:r>
        <w:rPr>
          <w:rFonts w:ascii="Jomolhari" w:hAnsi="Jomolhari"/>
          <w:vertAlign w:val="subscript"/>
        </w:rPr>
        <w:t>&lt;5,5,⑤&gt;</w:t>
      </w:r>
      <w:r>
        <w:rPr>
          <w:rFonts w:ascii="Jomolhari" w:hAnsi="Jomolhari"/>
        </w:rPr>
        <w:t>མི་མཆོག་རྒྱལ་བ་ཞེས་བྱ་བ་ལ་སོགས་པའོ། །དེ་ལ་སྔོན་ནི་ཐུན་མོང་དུ་བསྟན་ལ། ད་ལྟར་ནི་སྐྱབས་ཀྱི་མཐར་ཐུག་པ་ནི་སངས་རྒྱས་ཁོ་ན་ཡིན་པས་གཉིས་པོ་ནི་འདིར་མ་སྨོས་པའོ། །དེ་ལ་མི་མཆོག་ནི་མིའི་སྐྱེ་བ་ཞེས་པ་སྟེ་སྤྲུལ་སྐུའོ། །ཡོན་ཏན་ནི་སངས་རྒྱས་ཀྱི་སྟོབས་ལ་སོགས་པའོ། །བསྔགས་པ་ནི་ཁྱད་པར་དུ་བསྟོད་པའོ། །སུམ་ཅུ་རྩ་ལྔ་པོ་ལ་སོགས་པ་དེ་དག་མཐའ་ཡས་པ་ནི་མི་ཟད་པའི་རྒྱ་མཚོ་དཔེར་བྱས་པ་སྟེ་གྲངས་སོ། །ཐལ་མོ་ནི་</w:t>
      </w:r>
      <w:r>
        <w:rPr>
          <w:rFonts w:ascii="Jomolhari" w:hAnsi="Jomolhari"/>
          <w:vertAlign w:val="subscript"/>
        </w:rPr>
        <w:t>&lt;6,#དུ&gt;</w:t>
      </w:r>
      <w:r>
        <w:rPr>
          <w:rFonts w:ascii="Jomolhari" w:hAnsi="Jomolhari"/>
        </w:rPr>
        <w:t>ལུས་ཀྱིས་སོ། །སྐྱབས་སུ་འགྲོ་བ་ནི་ངག་དང་སེམས་ཀྱིས་སོ། །དེ་ལྟར་སྟོབས་བཞི་དང་ལྡན་པས། སྡིག་པ་ཐམས་ཅད་དག་འགྱུར་ཏེ། །ཚོགས་རྫོགས་ནས་ནི་སངས་རྒྱས་འཐོབ། །དེ་བས་ཀུན་གྱིས་འདིར་</w:t>
      </w:r>
      <w:r>
        <w:rPr>
          <w:rFonts w:ascii="Jomolhari" w:hAnsi="Jomolhari"/>
          <w:vertAlign w:val="subscript"/>
        </w:rPr>
        <w:t>&lt;1,1,1&gt;</w:t>
      </w:r>
      <w:r>
        <w:rPr>
          <w:rFonts w:ascii="Jomolhari" w:hAnsi="Jomolhari"/>
        </w:rPr>
        <w:t>ཤེས་བྱ། །འདིར་ནི་མདོ་ཙམ་དུ་བཀྲོལ་ཏེ། །རྒྱས་པར་མདོ་སྡེ་ལས་ཤེས་བྱ། །འདི་ལྟར་ཤེས་བྱས་འབད་པ་</w:t>
        <w:br/>
        <w:br/>
        <w:t>[187b]ཡིས། །ནུས་ཚད་སྡིག་པ་བཤགས་པར་བྱ། །རིན་ཆེན་ལུས་འདི་ཐོབ་ནས་ནི། །ལེ་ལོ་སྙོམ་</w:t>
      </w:r>
      <w:r>
        <w:rPr>
          <w:rFonts w:ascii="Jomolhari" w:hAnsi="Jomolhari"/>
          <w:vertAlign w:val="subscript"/>
        </w:rPr>
        <w:t>&lt;2,5,⑤&gt;</w:t>
      </w:r>
      <w:r>
        <w:rPr>
          <w:rFonts w:ascii="Jomolhari" w:hAnsi="Jomolhari"/>
        </w:rPr>
        <w:t>ལས་མེད་པ་མཚར། །རང་སེམས་ཀྱིས་ནི་རང་ལ་རྟོགས། །ཡི་མུག་མི་འགྱུར་ངོ་མཚར་ཆེ། །བདག་གིས་སྙིང་རྗེའི་ཤུགས་ཀྱིས་སེམས་ཅན་དོན་དུ་ནི། །བྱང་ཆུབ་ལྟུང་བ་བཤགས་པའི་འགྲེལ་པ་འདི་བྱས་པས། །དེ་སྐྱེས་དགེ་བ་དྲི་མེད་དེ་ཡིས་སེམས་ཅན་རྣམས། ཀླུ་ཡི་རྒྱལ་པོ་ལྟ་བུའི་སངས་རྒྱས་འགྲུབ་པར་ཤོག །ལྟ་བ་ཐམས་ཅད་སེལ་མཛད་ཅིང་། །ཡང་དག་ལམ་ནི་སྟོན་པ་པོ</w:t>
      </w:r>
      <w:r>
        <w:rPr>
          <w:rFonts w:ascii="Jomolhari" w:hAnsi="Jomolhari"/>
          <w:vertAlign w:val="subscript"/>
        </w:rPr>
        <w:t>&lt;3,1,①&gt;</w:t>
      </w:r>
      <w:r>
        <w:rPr>
          <w:rFonts w:ascii="Jomolhari" w:hAnsi="Jomolhari"/>
        </w:rPr>
        <w:t>། །སེང་གེ་ལྟ་བུའི་བདུད་འཇོམས་པའི། །གཽ་ཏམ་དེ་ལ་ཕྱག་འཚལ་ལོ། །བྱང་ཆུབ་ཀྱི་ལྟུང་བ་བཤགས་པའི་འགྲེལ་པ། སློབ་དཔོན་ཆེན་པོ་འཕགས་པ་ཀླུ་སྒྲུབ་ཀྱིས་མཛད་པ་རྫོགས་སོ།། །།རྒྱ་གར་གྱི་མཁན་པོ་ཤཱནྟ་རཀྵི་ཏ་དང་། བོད་ཀྱི་ལོ་ཙཱ་</w:t>
      </w:r>
      <w:r>
        <w:rPr>
          <w:rFonts w:ascii="Jomolhari" w:hAnsi="Jomolhari"/>
          <w:vertAlign w:val="subscript"/>
        </w:rPr>
        <w:t>&lt;4,4,④&gt;</w:t>
      </w:r>
      <w:r>
        <w:rPr>
          <w:rFonts w:ascii="Jomolhari" w:hAnsi="Jomolhari"/>
        </w:rPr>
        <w:t>བ་རྙི་བ་དེ་བ་གྷོ་ཥས་བསྒྱུར་ཅིང་ཞུས་ཏེ་གཏན་ལ་ཕབ་པའོ།། །།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