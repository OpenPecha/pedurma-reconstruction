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Jomolhari" w:hAnsi="Jomolhari"/>
        </w:rPr>
        <w:br/>
        <w:br/>
        <w:t>[12a]རིགས་སོ། །ཡེ་ནི་གནས་གསུམ་ཚོགས་པ་ལས་བུ་དང་བུ་མོ་སྐྱེ་བར་འགྱུར་ཏེ། གསུམ་གང་ཞེ་ན། ཕ་མ་གཉིས་འདོད་ཆགས་ལངས་ཏེ་ཕྲད་པ་དང་མ་དུས་ལ་བབ་ཅིང་ཟླ་མཚན་དང་ལྡན་པ་དང་དྲི་ཟ་འོངས་པ་སྟེ། དྲི་ཟའི་སེམས་ཀྱང་རྗེས་སུ་ཆགས་པ་དང་ལྡན་པའམ་ཁོང་</w:t>
      </w:r>
      <w:r>
        <w:rPr>
          <w:rFonts w:ascii="Jomolhari" w:hAnsi="Jomolhari"/>
          <w:vertAlign w:val="subscript"/>
        </w:rPr>
        <w:t>&lt;«ལི་»ཁྲོང་།&gt;</w:t>
      </w:r>
      <w:r>
        <w:rPr>
          <w:rFonts w:ascii="Jomolhari" w:hAnsi="Jomolhari"/>
        </w:rPr>
        <w:t>ཁྲོ་བ་དང་ལྡན་པ་རྣམ་པ་གཉིས་ལས་གང་ཡང་རུང་བས་སྐྱེས་པའོ། །དེ་ནས་དེ་ཡང་གསོལ་བ་འདེབས་པ་ལྷུར་བྱེད་ལ་སེམས་ཅན་ཆེན་པོ་ཆེ་བར་གྲགས་པ། སྲིད་པ་ཐ་མ་པ་བཙལ་བར་བྱ་བ་རྙེད་པ་ཐར་པའི་སྐལ་བ་ཅན་དུ་གྱུར་པ། ཚོགས་བསགས་པ་མྱ་ངན་ལས་འདས་པ་ལ་ནང་དུ་བལྟས་པ། འཁོར་བ་ལས་ཕྱི་རོལ་ཏུ་བལྟས་པ། སྲིད་པར་འགྲོ་བའི་སྐྱེ་གནས་རྣམས་མི་འདོད་པ། ལུས་ཀྱི་ཐ་མ་འཛིན་པ་ཞིག་ཀྱང་དེའི་ཆུང་མའི་མངལ་དུ་སྐྱེས་སོ། །བུད་མེད་མཁས་པའི་རང་བཞིན་ཅན་ཁ་ཅིག་ལ་ནི་ཐུན་མོང་མ་ཡིན་པའི་ཆོས་ལྔ་ཡོད་དེ། ལྔ་གང་ཞེ་ན། སྐྱེས་པ་ཆགས་པར་ཡང་ཤེས་ལ་མ་ཆགས་པར་ཡང་ཤེས་པ་དང་དུས་ཀྱང་ཤེས་ལ་ཟླ་མཚན་ཡང་ཤེས་པ་དང་བུ་ཆགས་པ་ཤེས་པ་དང་། གང་ལས་བུ་ཆགས་པ་ཤེས་པ་དང་། ཁྱེའུ་ཡང་ཤེས་ལ་བུ་མོ་ཡང་ཤེས་པ་སྟེ། གལ་ཏེ་ཁྱེའུ་ཡིན་ན་ནི་ལྟོ་གཡས་ལོགས་སུ་རྟེན་ཅིང་གནས་སོ། །གལ་ཏེ་བུ་མོ་ཡིན་ན་ནི། ལྟོ་གཡོན་ལོགས་ན་རྟེན་ཅིང་གནས་སོ། །དེ་ནས་གང་གི་ཚེ་དེ་ལ་བུ་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&lt;«གཡུང་»«ལི་»«པེ་»«སྣར་»«ཅོ་»«ཞོལ་»-བུ།&gt;</w:t>
      </w:r>
      <w:r>
        <w:rPr>
          <w:rFonts w:ascii="Jomolhari" w:hAnsi="Jomolhari"/>
        </w:rPr>
        <w:t>ཆགས་པར་གྱུར་པ་དེའི་ཚེ་དེ་དགའ་ཆེས་ནས་ཁྱིམ་ཐབ་</w:t>
      </w:r>
      <w:r>
        <w:rPr>
          <w:rFonts w:ascii="Jomolhari" w:hAnsi="Jomolhari"/>
          <w:vertAlign w:val="subscript"/>
        </w:rPr>
        <w:t>&lt;«ཞོལ་»ཐབས།&gt;</w:t>
      </w:r>
      <w:r>
        <w:rPr>
          <w:rFonts w:ascii="Jomolhari" w:hAnsi="Jomolhari"/>
        </w:rPr>
        <w:t>ལ་སྦྲན་པ། ཇོ་བོ་བདག་ལ་སྲས་ཆགས་ཏེ། བདག་གི་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རུམ་གཡས་ལོགས་སུ་རྟེན་ཅིང་གནས་པ་ལས་ན་ཁྱེའུར་འགྱུར་:བར་ངེས་ཀྱིས</w:t>
      </w:r>
      <w:r>
        <w:rPr>
          <w:rFonts w:ascii="Jomolhari" w:hAnsi="Jomolhari"/>
          <w:vertAlign w:val="subscript"/>
        </w:rPr>
        <w:t>&lt;«ཅོ་»བ་ངེས་ཀྱིས། «སྣར་»«ཞོལ་»བར་ངེས་ཀྱི།&gt;</w:t>
      </w:r>
      <w:r>
        <w:rPr>
          <w:rFonts w:ascii="Jomolhari" w:hAnsi="Jomolhari"/>
        </w:rPr>
        <w:t>། དགྱེས་པ་བསྐྱེད་དུ་གསོལ་ཞེས་བྱས་</w:t>
      </w:r>
      <w:r>
        <w:rPr>
          <w:rFonts w:ascii="Jomolhari" w:hAnsi="Jomolhari"/>
          <w:vertAlign w:val="subscript"/>
        </w:rPr>
        <w:t>&lt;«གཡུང་»བྱ། «ལི་»«པེ་»«སྣར་»-བྱས།&gt;</w:t>
      </w:r>
      <w:r>
        <w:rPr>
          <w:rFonts w:ascii="Jomolhari" w:hAnsi="Jomolhari"/>
        </w:rPr>
        <w:t>ནས། དེ་ཡང་དགའ་ཆེས་ཏེ་རོ་སྟོད་ནི་བཏེག་</w:t>
      </w:r>
      <w:r>
        <w:rPr>
          <w:rFonts w:ascii="Jomolhari" w:hAnsi="Jomolhari"/>
          <w:vertAlign w:val="subscript"/>
        </w:rPr>
        <w:t>&lt;«གཡུང་»སྟེག«ཞོལ་»བཏེགས།&gt;</w:t>
      </w:r>
      <w:r>
        <w:rPr>
          <w:rFonts w:ascii="Jomolhari" w:hAnsi="Jomolhari"/>
        </w:rPr>
        <w:t>ལག་པ་གཡས་པ་ནི་བརྐྱང་</w:t>
      </w:r>
      <w:r>
        <w:rPr>
          <w:rFonts w:ascii="Jomolhari" w:hAnsi="Jomolhari"/>
          <w:vertAlign w:val="subscript"/>
        </w:rPr>
        <w:t>&lt;«གཡུང་»«པེ་»བརྒྱང་། «ཙོ་»«ཞོལ་»བརྐྱངས།&gt;</w:t>
      </w:r>
      <w:r>
        <w:rPr>
          <w:rFonts w:ascii="Jomolhari" w:hAnsi="Jomolhari"/>
        </w:rPr>
        <w:t>ནས། བདག་གིས་ཡུན་རིང་པོ་ནས་སྨོན་སྨོན་པའི་བུའི་ངོ་མཐོང་བར་འོང་ངོ་། །བདག་གི་བུ་རུང་བར་</w:t>
      </w:r>
      <w:r>
        <w:rPr>
          <w:rFonts w:ascii="Jomolhari" w:hAnsi="Jomolhari"/>
          <w:vertAlign w:val="subscript"/>
        </w:rPr>
        <w:t>&lt;«གཡུང་»+མ&gt;</w:t>
      </w:r>
      <w:r>
        <w:rPr>
          <w:rFonts w:ascii="Jomolhari" w:hAnsi="Jomolhari"/>
        </w:rPr>
        <w:t>གྱུར་ཅིག་མི་རུང་བར་མ་གྱུར་ཅིག །བདག་གི་བྱ་བ་དག་བྱེད་པར་ཤོག་ཤིག །གསོས་ན་གསོས་པའི་ལན་ཕྱིར་གསོ་བར་ཤོག་ཤིག །ནོར་སྐལ་ལ་སྤྱོད་པར་ཤོག་ཤིག །བདག་གི་རིགས་རྒྱུད་ཡུན་རིང་དུ་གནས་པར་ཤོག་ཤིག །བདག་ཅག་འདས་ཏེ་ཤི་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